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3C" w:rsidRDefault="00D50D55">
      <w:pPr>
        <w:pStyle w:val="a8"/>
        <w:rPr>
          <w:lang w:eastAsia="ko-KR"/>
        </w:rPr>
      </w:pP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</w:p>
    <w:p w:rsidR="00A4393C" w:rsidRDefault="00D50D55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A4393C" w:rsidRDefault="00D50D55">
      <w:pPr>
        <w:rPr>
          <w:lang w:eastAsia="ko-KR"/>
        </w:rPr>
      </w:pP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사업명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탄소저장량이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편백나무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br/>
        <w:t xml:space="preserve">- </w:t>
      </w:r>
      <w:r>
        <w:rPr>
          <w:lang w:eastAsia="ko-KR"/>
        </w:rPr>
        <w:t>주관기관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br/>
        <w:t xml:space="preserve">- </w:t>
      </w: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시민</w:t>
      </w:r>
      <w:r>
        <w:rPr>
          <w:lang w:eastAsia="ko-KR"/>
        </w:rPr>
        <w:br/>
        <w:t xml:space="preserve">- </w:t>
      </w:r>
      <w:r>
        <w:rPr>
          <w:lang w:eastAsia="ko-KR"/>
        </w:rPr>
        <w:t>형태</w:t>
      </w:r>
      <w:r>
        <w:rPr>
          <w:lang w:eastAsia="ko-KR"/>
        </w:rPr>
        <w:t xml:space="preserve">: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+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+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br/>
        <w:t xml:space="preserve">- </w:t>
      </w:r>
      <w:r>
        <w:rPr>
          <w:lang w:eastAsia="ko-KR"/>
        </w:rPr>
        <w:t>운영방식</w:t>
      </w:r>
      <w:r>
        <w:rPr>
          <w:lang w:eastAsia="ko-KR"/>
        </w:rPr>
        <w:t xml:space="preserve">: </w:t>
      </w:r>
      <w:r>
        <w:rPr>
          <w:lang w:eastAsia="ko-KR"/>
        </w:rPr>
        <w:t>찾아가는</w:t>
      </w:r>
      <w:r>
        <w:rPr>
          <w:lang w:eastAsia="ko-KR"/>
        </w:rPr>
        <w:t xml:space="preserve"> </w:t>
      </w:r>
      <w:r>
        <w:rPr>
          <w:lang w:eastAsia="ko-KR"/>
        </w:rPr>
        <w:t>목공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공방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방문형</w:t>
      </w:r>
      <w:proofErr w:type="spellEnd"/>
      <w:r>
        <w:rPr>
          <w:lang w:eastAsia="ko-KR"/>
        </w:rPr>
        <w:br/>
      </w:r>
    </w:p>
    <w:p w:rsidR="00A4393C" w:rsidRDefault="00D50D55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:rsidR="00A4393C" w:rsidRDefault="00D50D55">
      <w:pPr>
        <w:rPr>
          <w:lang w:eastAsia="ko-KR"/>
        </w:rPr>
      </w:pPr>
      <w:r>
        <w:rPr>
          <w:lang w:eastAsia="ko-KR"/>
        </w:rPr>
        <w:br/>
        <w:t xml:space="preserve">- </w:t>
      </w:r>
      <w:r>
        <w:rPr>
          <w:lang w:eastAsia="ko-KR"/>
        </w:rPr>
        <w:t>시민의</w:t>
      </w:r>
      <w:r>
        <w:rPr>
          <w:lang w:eastAsia="ko-KR"/>
        </w:rPr>
        <w:t xml:space="preserve">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속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확산</w:t>
      </w:r>
      <w:r>
        <w:rPr>
          <w:lang w:eastAsia="ko-KR"/>
        </w:rPr>
        <w:br/>
        <w:t xml:space="preserve">-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r>
        <w:rPr>
          <w:lang w:eastAsia="ko-KR"/>
        </w:rPr>
        <w:t>목재</w:t>
      </w:r>
      <w:r>
        <w:rPr>
          <w:lang w:eastAsia="ko-KR"/>
        </w:rPr>
        <w:t xml:space="preserve"> </w:t>
      </w:r>
      <w:r>
        <w:rPr>
          <w:lang w:eastAsia="ko-KR"/>
        </w:rPr>
        <w:t>활용을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탄소저감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홍보</w:t>
      </w:r>
      <w:r>
        <w:rPr>
          <w:lang w:eastAsia="ko-KR"/>
        </w:rPr>
        <w:br/>
        <w:t xml:space="preserve">- </w:t>
      </w:r>
      <w:r>
        <w:rPr>
          <w:lang w:eastAsia="ko-KR"/>
        </w:rPr>
        <w:t>탄소저장량</w:t>
      </w:r>
      <w:r>
        <w:rPr>
          <w:lang w:eastAsia="ko-KR"/>
        </w:rPr>
        <w:t xml:space="preserve"> </w:t>
      </w:r>
      <w:r>
        <w:rPr>
          <w:lang w:eastAsia="ko-KR"/>
        </w:rPr>
        <w:t>표기를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시각적</w:t>
      </w:r>
      <w:r>
        <w:rPr>
          <w:lang w:eastAsia="ko-KR"/>
        </w:rPr>
        <w:t>·</w:t>
      </w:r>
      <w:r>
        <w:rPr>
          <w:lang w:eastAsia="ko-KR"/>
        </w:rPr>
        <w:t>직관적</w:t>
      </w:r>
      <w:r>
        <w:rPr>
          <w:lang w:eastAsia="ko-KR"/>
        </w:rPr>
        <w:t xml:space="preserve"> </w:t>
      </w:r>
      <w:r>
        <w:rPr>
          <w:lang w:eastAsia="ko-KR"/>
        </w:rPr>
        <w:t>탄소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br/>
        <w:t xml:space="preserve">- </w:t>
      </w:r>
      <w:r>
        <w:rPr>
          <w:lang w:eastAsia="ko-KR"/>
        </w:rPr>
        <w:t>지역기반</w:t>
      </w:r>
      <w:r>
        <w:rPr>
          <w:lang w:eastAsia="ko-KR"/>
        </w:rPr>
        <w:t xml:space="preserve"> </w:t>
      </w:r>
      <w:r>
        <w:rPr>
          <w:lang w:eastAsia="ko-KR"/>
        </w:rPr>
        <w:t>공방의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지속가능한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녹색</w:t>
      </w:r>
      <w:r>
        <w:rPr>
          <w:lang w:eastAsia="ko-KR"/>
        </w:rPr>
        <w:t xml:space="preserve"> </w:t>
      </w:r>
      <w:r>
        <w:rPr>
          <w:lang w:eastAsia="ko-KR"/>
        </w:rPr>
        <w:t>일자리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br/>
      </w:r>
    </w:p>
    <w:p w:rsidR="00A4393C" w:rsidRDefault="00D50D55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정책과의</w:t>
      </w:r>
      <w:r>
        <w:rPr>
          <w:lang w:eastAsia="ko-KR"/>
        </w:rPr>
        <w:t xml:space="preserve"> </w:t>
      </w:r>
      <w:r>
        <w:rPr>
          <w:lang w:eastAsia="ko-KR"/>
        </w:rPr>
        <w:t>정합성</w:t>
      </w:r>
    </w:p>
    <w:p w:rsidR="00A4393C" w:rsidRDefault="00D50D55">
      <w:r>
        <w:t xml:space="preserve">✅ </w:t>
      </w:r>
      <w:proofErr w:type="spellStart"/>
      <w:r>
        <w:t>정책</w:t>
      </w:r>
      <w:proofErr w:type="spellEnd"/>
      <w:r>
        <w:t xml:space="preserve"> </w:t>
      </w:r>
      <w:proofErr w:type="spellStart"/>
      <w:r>
        <w:t>연계</w:t>
      </w:r>
      <w:proofErr w:type="spellEnd"/>
      <w:r>
        <w:t xml:space="preserve"> </w:t>
      </w:r>
      <w:proofErr w:type="spellStart"/>
      <w:r>
        <w:t>방향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393C">
        <w:tc>
          <w:tcPr>
            <w:tcW w:w="4320" w:type="dxa"/>
          </w:tcPr>
          <w:p w:rsidR="00A4393C" w:rsidRDefault="00D50D55">
            <w:r>
              <w:t>정부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방향</w:t>
            </w:r>
          </w:p>
        </w:tc>
        <w:tc>
          <w:tcPr>
            <w:tcW w:w="4320" w:type="dxa"/>
          </w:tcPr>
          <w:p w:rsidR="00A4393C" w:rsidRDefault="00D50D55">
            <w:r>
              <w:t>본</w:t>
            </w:r>
            <w:r>
              <w:t xml:space="preserve"> </w:t>
            </w:r>
            <w:r>
              <w:t>프로그램</w:t>
            </w:r>
            <w:r>
              <w:t xml:space="preserve"> </w:t>
            </w:r>
            <w:r>
              <w:t>연계</w:t>
            </w:r>
            <w:r>
              <w:t xml:space="preserve"> </w:t>
            </w:r>
            <w:r>
              <w:t>내용</w:t>
            </w:r>
          </w:p>
        </w:tc>
      </w:tr>
      <w:tr w:rsidR="00A4393C"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생활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탄소중립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유도</w:t>
            </w:r>
          </w:p>
        </w:tc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일상생활에서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사용하는</w:t>
            </w:r>
            <w:r>
              <w:rPr>
                <w:lang w:eastAsia="ko-KR"/>
              </w:rPr>
              <w:t xml:space="preserve"> ‘</w:t>
            </w:r>
            <w:r>
              <w:rPr>
                <w:lang w:eastAsia="ko-KR"/>
              </w:rPr>
              <w:t>도마</w:t>
            </w:r>
            <w:r>
              <w:rPr>
                <w:lang w:eastAsia="ko-KR"/>
              </w:rPr>
              <w:t>’</w:t>
            </w:r>
            <w:proofErr w:type="spellStart"/>
            <w:r>
              <w:rPr>
                <w:lang w:eastAsia="ko-KR"/>
              </w:rPr>
              <w:t>를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직접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제작하며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친환경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습관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체득</w:t>
            </w:r>
          </w:p>
        </w:tc>
      </w:tr>
      <w:tr w:rsidR="00A4393C"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지역기반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참여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확대</w:t>
            </w:r>
          </w:p>
        </w:tc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지역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공방이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직접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운영하며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중심으로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구성</w:t>
            </w:r>
          </w:p>
        </w:tc>
      </w:tr>
      <w:tr w:rsidR="00A4393C"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탄소저감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활동에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인센티브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부여</w:t>
            </w:r>
          </w:p>
        </w:tc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국산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→ </w:t>
            </w:r>
            <w:proofErr w:type="spellStart"/>
            <w:r>
              <w:rPr>
                <w:lang w:eastAsia="ko-KR"/>
              </w:rPr>
              <w:t>수입재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대체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운송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탄소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효과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설명</w:t>
            </w:r>
          </w:p>
        </w:tc>
      </w:tr>
      <w:tr w:rsidR="00A4393C"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체험형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교육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홍보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캠페인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</w:p>
        </w:tc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탄소저장량</w:t>
            </w: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gCO</w:t>
            </w:r>
            <w:proofErr w:type="spellEnd"/>
            <w:r>
              <w:rPr>
                <w:lang w:eastAsia="ko-KR"/>
              </w:rPr>
              <w:t xml:space="preserve">₂) </w:t>
            </w:r>
            <w:r>
              <w:rPr>
                <w:lang w:eastAsia="ko-KR"/>
              </w:rPr>
              <w:t>표기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도마를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노출</w:t>
            </w:r>
          </w:p>
        </w:tc>
      </w:tr>
    </w:tbl>
    <w:p w:rsidR="00A4393C" w:rsidRDefault="00D50D55">
      <w:pPr>
        <w:rPr>
          <w:lang w:eastAsia="ko-KR"/>
        </w:rPr>
      </w:pPr>
      <w:r>
        <w:rPr>
          <w:lang w:eastAsia="ko-KR"/>
        </w:rPr>
        <w:lastRenderedPageBreak/>
        <w:t xml:space="preserve">✅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근거</w:t>
      </w:r>
    </w:p>
    <w:p w:rsidR="00A4393C" w:rsidRDefault="00D50D55">
      <w:pPr>
        <w:rPr>
          <w:lang w:eastAsia="ko-KR"/>
        </w:rPr>
      </w:pPr>
      <w:r>
        <w:rPr>
          <w:lang w:eastAsia="ko-KR"/>
        </w:rPr>
        <w:br/>
        <w:t xml:space="preserve">- </w:t>
      </w:r>
      <w:r>
        <w:rPr>
          <w:lang w:eastAsia="ko-KR"/>
        </w:rPr>
        <w:t>『제</w:t>
      </w: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>·</w:t>
      </w:r>
      <w:r>
        <w:rPr>
          <w:lang w:eastAsia="ko-KR"/>
        </w:rPr>
        <w:t>녹색성장</w:t>
      </w:r>
      <w:r>
        <w:rPr>
          <w:lang w:eastAsia="ko-KR"/>
        </w:rPr>
        <w:t xml:space="preserve"> </w:t>
      </w:r>
      <w:r>
        <w:rPr>
          <w:lang w:eastAsia="ko-KR"/>
        </w:rPr>
        <w:t>기본계획</w:t>
      </w:r>
      <w:r>
        <w:rPr>
          <w:lang w:eastAsia="ko-KR"/>
        </w:rPr>
        <w:t xml:space="preserve"> (2023~2027)</w:t>
      </w:r>
      <w:r>
        <w:rPr>
          <w:lang w:eastAsia="ko-KR"/>
        </w:rPr>
        <w:t>』</w:t>
      </w:r>
      <w:r>
        <w:rPr>
          <w:lang w:eastAsia="ko-KR"/>
        </w:rPr>
        <w:t>: “</w:t>
      </w:r>
      <w:r>
        <w:rPr>
          <w:lang w:eastAsia="ko-KR"/>
        </w:rPr>
        <w:t>국민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참여형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확산</w:t>
      </w:r>
      <w:r>
        <w:rPr>
          <w:lang w:eastAsia="ko-KR"/>
        </w:rPr>
        <w:t>”</w:t>
      </w:r>
      <w:r>
        <w:rPr>
          <w:lang w:eastAsia="ko-KR"/>
        </w:rPr>
        <w:br/>
        <w:t xml:space="preserve">- </w:t>
      </w:r>
      <w:r>
        <w:rPr>
          <w:lang w:eastAsia="ko-KR"/>
        </w:rPr>
        <w:t>『탄소중립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실천포인트제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지침</w:t>
      </w:r>
      <w:r>
        <w:rPr>
          <w:lang w:eastAsia="ko-KR"/>
        </w:rPr>
        <w:t xml:space="preserve"> (</w:t>
      </w:r>
      <w:r>
        <w:rPr>
          <w:lang w:eastAsia="ko-KR"/>
        </w:rPr>
        <w:t>환경부</w:t>
      </w:r>
      <w:r>
        <w:rPr>
          <w:lang w:eastAsia="ko-KR"/>
        </w:rPr>
        <w:t>, 2024)</w:t>
      </w:r>
      <w:r>
        <w:rPr>
          <w:lang w:eastAsia="ko-KR"/>
        </w:rPr>
        <w:t>』</w:t>
      </w:r>
      <w:r>
        <w:rPr>
          <w:lang w:eastAsia="ko-KR"/>
        </w:rPr>
        <w:br/>
        <w:t xml:space="preserve">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지자체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시민참여형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공모사업</w:t>
      </w:r>
      <w:r>
        <w:rPr>
          <w:lang w:eastAsia="ko-KR"/>
        </w:rPr>
        <w:t xml:space="preserve"> </w:t>
      </w:r>
      <w:r>
        <w:rPr>
          <w:lang w:eastAsia="ko-KR"/>
        </w:rPr>
        <w:t>지침서</w:t>
      </w:r>
      <w:r>
        <w:rPr>
          <w:lang w:eastAsia="ko-KR"/>
        </w:rPr>
        <w:br/>
      </w:r>
    </w:p>
    <w:p w:rsidR="00A4393C" w:rsidRDefault="00D50D55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:rsidR="00A4393C" w:rsidRDefault="00D50D55">
      <w:pPr>
        <w:rPr>
          <w:lang w:eastAsia="ko-KR"/>
        </w:rPr>
      </w:pPr>
      <w:r>
        <w:rPr>
          <w:lang w:eastAsia="ko-KR"/>
        </w:rPr>
        <w:br/>
        <w:t xml:space="preserve">-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시민의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체감도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br/>
        <w:t xml:space="preserve">-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초중고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시민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기초</w:t>
      </w:r>
      <w:r>
        <w:rPr>
          <w:lang w:eastAsia="ko-KR"/>
        </w:rPr>
        <w:t xml:space="preserve"> </w:t>
      </w:r>
      <w:r>
        <w:rPr>
          <w:lang w:eastAsia="ko-KR"/>
        </w:rPr>
        <w:t>탄소개념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br/>
        <w:t xml:space="preserve">- </w:t>
      </w:r>
      <w:r>
        <w:rPr>
          <w:lang w:eastAsia="ko-KR"/>
        </w:rPr>
        <w:t>환경적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수입재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대체</w:t>
      </w:r>
      <w:r>
        <w:rPr>
          <w:lang w:eastAsia="ko-KR"/>
        </w:rPr>
        <w:t xml:space="preserve"> → </w:t>
      </w:r>
      <w:r>
        <w:rPr>
          <w:lang w:eastAsia="ko-KR"/>
        </w:rPr>
        <w:t>운송</w:t>
      </w:r>
      <w:r>
        <w:rPr>
          <w:lang w:eastAsia="ko-KR"/>
        </w:rPr>
        <w:t xml:space="preserve"> </w:t>
      </w:r>
      <w:r>
        <w:rPr>
          <w:lang w:eastAsia="ko-KR"/>
        </w:rPr>
        <w:t>탄소</w:t>
      </w:r>
      <w:r>
        <w:rPr>
          <w:lang w:eastAsia="ko-KR"/>
        </w:rPr>
        <w:t xml:space="preserve"> </w:t>
      </w:r>
      <w:r>
        <w:rPr>
          <w:lang w:eastAsia="ko-KR"/>
        </w:rPr>
        <w:t>감축</w:t>
      </w:r>
      <w:r>
        <w:rPr>
          <w:lang w:eastAsia="ko-KR"/>
        </w:rPr>
        <w:br/>
        <w:t xml:space="preserve">-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공방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녹색</w:t>
      </w:r>
      <w:r>
        <w:rPr>
          <w:lang w:eastAsia="ko-KR"/>
        </w:rPr>
        <w:t xml:space="preserve"> </w:t>
      </w:r>
      <w:r>
        <w:rPr>
          <w:lang w:eastAsia="ko-KR"/>
        </w:rPr>
        <w:t>일자리와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br/>
        <w:t xml:space="preserve">- </w:t>
      </w:r>
      <w:r>
        <w:rPr>
          <w:lang w:eastAsia="ko-KR"/>
        </w:rPr>
        <w:t>홍보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완성품</w:t>
      </w:r>
      <w:r>
        <w:rPr>
          <w:lang w:eastAsia="ko-KR"/>
        </w:rPr>
        <w:t>(</w:t>
      </w:r>
      <w:r>
        <w:rPr>
          <w:lang w:eastAsia="ko-KR"/>
        </w:rPr>
        <w:t>도마</w:t>
      </w:r>
      <w:r>
        <w:rPr>
          <w:lang w:eastAsia="ko-KR"/>
        </w:rPr>
        <w:t xml:space="preserve">) </w:t>
      </w:r>
      <w:r>
        <w:rPr>
          <w:lang w:eastAsia="ko-KR"/>
        </w:rPr>
        <w:t>자체에</w:t>
      </w:r>
      <w:r>
        <w:rPr>
          <w:lang w:eastAsia="ko-KR"/>
        </w:rPr>
        <w:t xml:space="preserve"> </w:t>
      </w:r>
      <w:r>
        <w:rPr>
          <w:lang w:eastAsia="ko-KR"/>
        </w:rPr>
        <w:t>탄소저장량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 →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br/>
      </w:r>
    </w:p>
    <w:p w:rsidR="00A4393C" w:rsidRDefault="00D50D55">
      <w:pPr>
        <w:pStyle w:val="1"/>
      </w:pPr>
      <w:r>
        <w:t xml:space="preserve">5. </w:t>
      </w:r>
      <w:proofErr w:type="spellStart"/>
      <w:r>
        <w:t>운영</w:t>
      </w:r>
      <w:proofErr w:type="spellEnd"/>
      <w:r>
        <w:t xml:space="preserve"> </w:t>
      </w:r>
      <w:proofErr w:type="spellStart"/>
      <w:r>
        <w:t>예시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393C">
        <w:tc>
          <w:tcPr>
            <w:tcW w:w="4320" w:type="dxa"/>
          </w:tcPr>
          <w:p w:rsidR="00A4393C" w:rsidRDefault="00D50D55">
            <w:r>
              <w:t>참가</w:t>
            </w:r>
            <w:r>
              <w:t xml:space="preserve"> </w:t>
            </w:r>
            <w:r>
              <w:t>대상</w:t>
            </w:r>
          </w:p>
        </w:tc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의정부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평생학습원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수강생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학교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학생</w:t>
            </w:r>
          </w:p>
        </w:tc>
      </w:tr>
      <w:tr w:rsidR="00A4393C">
        <w:tc>
          <w:tcPr>
            <w:tcW w:w="4320" w:type="dxa"/>
          </w:tcPr>
          <w:p w:rsidR="00A4393C" w:rsidRDefault="00D50D55">
            <w:proofErr w:type="spellStart"/>
            <w:r>
              <w:t>운영</w:t>
            </w:r>
            <w:proofErr w:type="spellEnd"/>
            <w:r>
              <w:t xml:space="preserve"> </w:t>
            </w:r>
            <w:proofErr w:type="spellStart"/>
            <w:r>
              <w:t>장소</w:t>
            </w:r>
            <w:proofErr w:type="spellEnd"/>
          </w:p>
        </w:tc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공방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또는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출장형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워크숍</w:t>
            </w:r>
          </w:p>
        </w:tc>
      </w:tr>
      <w:tr w:rsidR="00A4393C">
        <w:tc>
          <w:tcPr>
            <w:tcW w:w="4320" w:type="dxa"/>
          </w:tcPr>
          <w:p w:rsidR="00A4393C" w:rsidRDefault="00D50D55">
            <w:proofErr w:type="spellStart"/>
            <w:r>
              <w:t>운영</w:t>
            </w:r>
            <w:proofErr w:type="spellEnd"/>
            <w:r>
              <w:t xml:space="preserve"> </w:t>
            </w:r>
            <w:proofErr w:type="spellStart"/>
            <w:r>
              <w:t>시간</w:t>
            </w:r>
            <w:proofErr w:type="spellEnd"/>
          </w:p>
        </w:tc>
        <w:tc>
          <w:tcPr>
            <w:tcW w:w="4320" w:type="dxa"/>
          </w:tcPr>
          <w:p w:rsidR="00A4393C" w:rsidRDefault="00D50D55">
            <w:r>
              <w:t>1</w:t>
            </w:r>
            <w:r>
              <w:t>회</w:t>
            </w:r>
            <w:r>
              <w:t xml:space="preserve"> 90~120</w:t>
            </w:r>
            <w:r>
              <w:t>분</w:t>
            </w:r>
            <w:r>
              <w:t xml:space="preserve"> </w:t>
            </w:r>
            <w:r>
              <w:t>내외</w:t>
            </w:r>
          </w:p>
        </w:tc>
      </w:tr>
      <w:tr w:rsidR="00A4393C">
        <w:tc>
          <w:tcPr>
            <w:tcW w:w="4320" w:type="dxa"/>
          </w:tcPr>
          <w:p w:rsidR="00A4393C" w:rsidRDefault="00D50D55">
            <w:r>
              <w:t>구성</w:t>
            </w:r>
          </w:p>
        </w:tc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탄소저감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설명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도마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제작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탄소저장량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표기</w:t>
            </w:r>
            <w:r>
              <w:rPr>
                <w:lang w:eastAsia="ko-KR"/>
              </w:rPr>
              <w:t xml:space="preserve"> </w:t>
            </w:r>
            <w:r w:rsidR="004C6F9C">
              <w:rPr>
                <w:rFonts w:ascii="바탕" w:eastAsia="바탕" w:hAnsi="바탕" w:cs="바탕" w:hint="eastAsia"/>
                <w:lang w:eastAsia="ko-KR"/>
              </w:rPr>
              <w:t>도마</w:t>
            </w:r>
          </w:p>
        </w:tc>
      </w:tr>
      <w:tr w:rsidR="00A4393C">
        <w:tc>
          <w:tcPr>
            <w:tcW w:w="4320" w:type="dxa"/>
          </w:tcPr>
          <w:p w:rsidR="00A4393C" w:rsidRDefault="00D50D55">
            <w:proofErr w:type="spellStart"/>
            <w:r>
              <w:t>결과물</w:t>
            </w:r>
            <w:proofErr w:type="spellEnd"/>
          </w:p>
        </w:tc>
        <w:tc>
          <w:tcPr>
            <w:tcW w:w="432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개인이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직접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도마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국산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편백나무</w:t>
            </w:r>
            <w:proofErr w:type="spellEnd"/>
            <w:r>
              <w:rPr>
                <w:lang w:eastAsia="ko-KR"/>
              </w:rPr>
              <w:t xml:space="preserve">) + </w:t>
            </w:r>
            <w:r>
              <w:rPr>
                <w:lang w:eastAsia="ko-KR"/>
              </w:rPr>
              <w:t>탄소저장량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표기</w:t>
            </w:r>
          </w:p>
        </w:tc>
      </w:tr>
      <w:tr w:rsidR="00A4393C">
        <w:tc>
          <w:tcPr>
            <w:tcW w:w="4320" w:type="dxa"/>
          </w:tcPr>
          <w:p w:rsidR="00A4393C" w:rsidRDefault="00A4393C">
            <w:pPr>
              <w:rPr>
                <w:lang w:eastAsia="ko-KR"/>
              </w:rPr>
            </w:pPr>
          </w:p>
        </w:tc>
        <w:tc>
          <w:tcPr>
            <w:tcW w:w="4320" w:type="dxa"/>
          </w:tcPr>
          <w:p w:rsidR="00A4393C" w:rsidRDefault="00A4393C">
            <w:pPr>
              <w:rPr>
                <w:lang w:eastAsia="ko-KR"/>
              </w:rPr>
            </w:pPr>
          </w:p>
        </w:tc>
      </w:tr>
    </w:tbl>
    <w:p w:rsidR="00A4393C" w:rsidRDefault="00D50D55">
      <w:pPr>
        <w:pStyle w:val="1"/>
      </w:pPr>
      <w:r>
        <w:t xml:space="preserve">6. </w:t>
      </w:r>
      <w:proofErr w:type="spellStart"/>
      <w:r>
        <w:t>예산</w:t>
      </w:r>
      <w:proofErr w:type="spellEnd"/>
      <w:r>
        <w:t xml:space="preserve"> </w:t>
      </w:r>
      <w:proofErr w:type="spellStart"/>
      <w:r>
        <w:t>예시</w:t>
      </w:r>
      <w:proofErr w:type="spellEnd"/>
      <w:r>
        <w:t xml:space="preserve"> (</w:t>
      </w:r>
      <w:proofErr w:type="spellStart"/>
      <w:r>
        <w:t>간략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393C">
        <w:tc>
          <w:tcPr>
            <w:tcW w:w="2880" w:type="dxa"/>
          </w:tcPr>
          <w:p w:rsidR="00A4393C" w:rsidRDefault="00D50D55">
            <w:r>
              <w:t>항목</w:t>
            </w:r>
          </w:p>
        </w:tc>
        <w:tc>
          <w:tcPr>
            <w:tcW w:w="2880" w:type="dxa"/>
          </w:tcPr>
          <w:p w:rsidR="00A4393C" w:rsidRDefault="00D50D55">
            <w:r>
              <w:t>단가</w:t>
            </w:r>
            <w:r>
              <w:t>(</w:t>
            </w:r>
            <w:r>
              <w:t>예</w:t>
            </w:r>
            <w:r>
              <w:t>)</w:t>
            </w:r>
          </w:p>
        </w:tc>
        <w:tc>
          <w:tcPr>
            <w:tcW w:w="2880" w:type="dxa"/>
          </w:tcPr>
          <w:p w:rsidR="00A4393C" w:rsidRDefault="00D50D55">
            <w:r>
              <w:t>비고</w:t>
            </w:r>
          </w:p>
        </w:tc>
      </w:tr>
      <w:tr w:rsidR="00A4393C">
        <w:tc>
          <w:tcPr>
            <w:tcW w:w="2880" w:type="dxa"/>
          </w:tcPr>
          <w:p w:rsidR="00A4393C" w:rsidRDefault="00D50D55">
            <w:r>
              <w:t>재료비</w:t>
            </w:r>
          </w:p>
        </w:tc>
        <w:tc>
          <w:tcPr>
            <w:tcW w:w="2880" w:type="dxa"/>
          </w:tcPr>
          <w:p w:rsidR="00A4393C" w:rsidRDefault="00D50D55">
            <w:r>
              <w:t>20,000</w:t>
            </w:r>
            <w:r>
              <w:t>원</w:t>
            </w:r>
            <w:r>
              <w:t>/</w:t>
            </w:r>
            <w:r>
              <w:t>인</w:t>
            </w:r>
          </w:p>
        </w:tc>
        <w:tc>
          <w:tcPr>
            <w:tcW w:w="2880" w:type="dxa"/>
          </w:tcPr>
          <w:p w:rsidR="00A4393C" w:rsidRDefault="00D50D55">
            <w:pPr>
              <w:rPr>
                <w:lang w:eastAsia="ko-KR"/>
              </w:rPr>
            </w:pPr>
            <w:r>
              <w:rPr>
                <w:lang w:eastAsia="ko-KR"/>
              </w:rPr>
              <w:t>국산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편백나무</w:t>
            </w:r>
            <w:proofErr w:type="spellEnd"/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식물성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오일</w:t>
            </w:r>
            <w:proofErr w:type="gramStart"/>
            <w:r w:rsidR="004C6F9C">
              <w:rPr>
                <w:rFonts w:eastAsia="맑은 고딕" w:hint="eastAsia"/>
                <w:lang w:eastAsia="ko-KR"/>
              </w:rPr>
              <w:t>,</w:t>
            </w:r>
            <w:r w:rsidR="004C6F9C">
              <w:rPr>
                <w:rFonts w:eastAsia="맑은 고딕" w:hint="eastAsia"/>
                <w:lang w:eastAsia="ko-KR"/>
              </w:rPr>
              <w:t>사포</w:t>
            </w:r>
            <w:bookmarkStart w:id="0" w:name="_GoBack"/>
            <w:bookmarkEnd w:id="0"/>
            <w:proofErr w:type="gram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포함</w:t>
            </w:r>
          </w:p>
        </w:tc>
      </w:tr>
      <w:tr w:rsidR="00A4393C">
        <w:tc>
          <w:tcPr>
            <w:tcW w:w="2880" w:type="dxa"/>
          </w:tcPr>
          <w:p w:rsidR="00A4393C" w:rsidRDefault="00D50D55">
            <w:proofErr w:type="spellStart"/>
            <w:r>
              <w:t>강사비</w:t>
            </w:r>
            <w:proofErr w:type="spellEnd"/>
          </w:p>
        </w:tc>
        <w:tc>
          <w:tcPr>
            <w:tcW w:w="2880" w:type="dxa"/>
          </w:tcPr>
          <w:p w:rsidR="00A4393C" w:rsidRDefault="00D50D55" w:rsidP="004C6F9C">
            <w:r>
              <w:t>1</w:t>
            </w:r>
            <w:r w:rsidR="004C6F9C">
              <w:rPr>
                <w:rFonts w:eastAsia="맑은 고딕" w:hint="eastAsia"/>
                <w:lang w:eastAsia="ko-KR"/>
              </w:rPr>
              <w:t>0</w:t>
            </w:r>
            <w:r>
              <w:t>0,000</w:t>
            </w:r>
            <w:r>
              <w:rPr>
                <w:rFonts w:ascii="바탕" w:eastAsia="바탕" w:hAnsi="바탕" w:cs="바탕" w:hint="eastAsia"/>
              </w:rPr>
              <w:t>원</w:t>
            </w:r>
            <w:r>
              <w:t>/</w:t>
            </w:r>
            <w:r>
              <w:rPr>
                <w:rFonts w:ascii="바탕" w:eastAsia="바탕" w:hAnsi="바탕" w:cs="바탕" w:hint="eastAsia"/>
              </w:rPr>
              <w:t>회</w:t>
            </w:r>
          </w:p>
        </w:tc>
        <w:tc>
          <w:tcPr>
            <w:tcW w:w="2880" w:type="dxa"/>
          </w:tcPr>
          <w:p w:rsidR="00A4393C" w:rsidRDefault="00D50D55">
            <w:r>
              <w:t>1</w:t>
            </w:r>
            <w:r>
              <w:t>회당</w:t>
            </w:r>
            <w:r>
              <w:t xml:space="preserve"> 15~20</w:t>
            </w:r>
            <w:r>
              <w:t>인</w:t>
            </w:r>
            <w:r>
              <w:t xml:space="preserve"> </w:t>
            </w:r>
            <w:r>
              <w:t>기준</w:t>
            </w:r>
          </w:p>
        </w:tc>
      </w:tr>
    </w:tbl>
    <w:p w:rsidR="00D50D55" w:rsidRDefault="00D50D55">
      <w:pPr>
        <w:rPr>
          <w:lang w:eastAsia="ko-KR"/>
        </w:rPr>
      </w:pPr>
    </w:p>
    <w:sectPr w:rsidR="00D50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5B9F"/>
    <w:rsid w:val="0029639D"/>
    <w:rsid w:val="00326F90"/>
    <w:rsid w:val="004C6F9C"/>
    <w:rsid w:val="00A4393C"/>
    <w:rsid w:val="00AA1D8D"/>
    <w:rsid w:val="00B47730"/>
    <w:rsid w:val="00CB0664"/>
    <w:rsid w:val="00D50D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F30897-1BA2-4F4D-BC40-DF9CB77BC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cp:lastPrinted>2025-06-16T21:53:00Z</cp:lastPrinted>
  <dcterms:created xsi:type="dcterms:W3CDTF">2025-06-16T21:56:00Z</dcterms:created>
  <dcterms:modified xsi:type="dcterms:W3CDTF">2025-06-16T21:56:00Z</dcterms:modified>
</cp:coreProperties>
</file>