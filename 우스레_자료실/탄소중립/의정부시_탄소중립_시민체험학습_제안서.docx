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8AF" w:rsidRDefault="009F1D88">
      <w:pPr>
        <w:pStyle w:val="a8"/>
        <w:jc w:val="center"/>
        <w:rPr>
          <w:lang w:eastAsia="ko-KR"/>
        </w:rPr>
      </w:pPr>
      <w:r>
        <w:rPr>
          <w:lang w:eastAsia="ko-KR"/>
        </w:rPr>
        <w:t>의정부시</w:t>
      </w:r>
      <w:r>
        <w:rPr>
          <w:lang w:eastAsia="ko-KR"/>
        </w:rPr>
        <w:t xml:space="preserve"> </w:t>
      </w:r>
      <w:r>
        <w:rPr>
          <w:lang w:eastAsia="ko-KR"/>
        </w:rPr>
        <w:t>평생학습원</w:t>
      </w:r>
      <w:r>
        <w:rPr>
          <w:lang w:eastAsia="ko-KR"/>
        </w:rPr>
        <w:t xml:space="preserve"> </w:t>
      </w:r>
      <w:r>
        <w:rPr>
          <w:lang w:eastAsia="ko-KR"/>
        </w:rPr>
        <w:t>시민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체험학습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제안서</w:t>
      </w:r>
    </w:p>
    <w:p w:rsidR="007C78AF" w:rsidRDefault="007C78AF">
      <w:pPr>
        <w:rPr>
          <w:lang w:eastAsia="ko-KR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660"/>
        <w:gridCol w:w="5980"/>
      </w:tblGrid>
      <w:tr w:rsidR="007C78AF" w:rsidTr="009F1D88">
        <w:tc>
          <w:tcPr>
            <w:tcW w:w="2660" w:type="dxa"/>
          </w:tcPr>
          <w:p w:rsidR="007C78AF" w:rsidRDefault="009F1D88">
            <w:r>
              <w:t>제안명</w:t>
            </w:r>
          </w:p>
        </w:tc>
        <w:tc>
          <w:tcPr>
            <w:tcW w:w="5980" w:type="dxa"/>
          </w:tcPr>
          <w:p w:rsidR="007C78AF" w:rsidRDefault="009F1D88">
            <w:pPr>
              <w:rPr>
                <w:lang w:eastAsia="ko-KR"/>
              </w:rPr>
            </w:pPr>
            <w:r>
              <w:rPr>
                <w:lang w:eastAsia="ko-KR"/>
              </w:rPr>
              <w:t>국산목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만들기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체험을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탄소중립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교육</w:t>
            </w:r>
          </w:p>
        </w:tc>
      </w:tr>
      <w:tr w:rsidR="007C78AF" w:rsidTr="009F1D88">
        <w:tc>
          <w:tcPr>
            <w:tcW w:w="2660" w:type="dxa"/>
          </w:tcPr>
          <w:p w:rsidR="007C78AF" w:rsidRDefault="009F1D88">
            <w:proofErr w:type="spellStart"/>
            <w:r>
              <w:t>제안기관</w:t>
            </w:r>
            <w:proofErr w:type="spellEnd"/>
          </w:p>
        </w:tc>
        <w:tc>
          <w:tcPr>
            <w:tcW w:w="5980" w:type="dxa"/>
          </w:tcPr>
          <w:p w:rsidR="007C78AF" w:rsidRDefault="009F1D88">
            <w:r>
              <w:t>우스레공방</w:t>
            </w:r>
          </w:p>
        </w:tc>
      </w:tr>
      <w:tr w:rsidR="007C78AF" w:rsidTr="009F1D88">
        <w:tc>
          <w:tcPr>
            <w:tcW w:w="2660" w:type="dxa"/>
          </w:tcPr>
          <w:p w:rsidR="007C78AF" w:rsidRDefault="009F1D88">
            <w:r>
              <w:t>제안자</w:t>
            </w:r>
          </w:p>
        </w:tc>
        <w:tc>
          <w:tcPr>
            <w:tcW w:w="5980" w:type="dxa"/>
          </w:tcPr>
          <w:p w:rsidR="007C78AF" w:rsidRDefault="009F1D88">
            <w:r>
              <w:t>박철민</w:t>
            </w:r>
          </w:p>
        </w:tc>
      </w:tr>
      <w:tr w:rsidR="007C78AF" w:rsidTr="009F1D88">
        <w:tc>
          <w:tcPr>
            <w:tcW w:w="2660" w:type="dxa"/>
          </w:tcPr>
          <w:p w:rsidR="007C78AF" w:rsidRDefault="009F1D88">
            <w:r>
              <w:t>연락처</w:t>
            </w:r>
          </w:p>
        </w:tc>
        <w:tc>
          <w:tcPr>
            <w:tcW w:w="5980" w:type="dxa"/>
          </w:tcPr>
          <w:p w:rsidR="007C78AF" w:rsidRDefault="009F1D88">
            <w:r>
              <w:t>010-5539-7868</w:t>
            </w:r>
          </w:p>
        </w:tc>
      </w:tr>
      <w:tr w:rsidR="007C78AF" w:rsidTr="009F1D88">
        <w:tc>
          <w:tcPr>
            <w:tcW w:w="2660" w:type="dxa"/>
          </w:tcPr>
          <w:p w:rsidR="007C78AF" w:rsidRDefault="009F1D88">
            <w:r>
              <w:t>제안일</w:t>
            </w:r>
          </w:p>
        </w:tc>
        <w:tc>
          <w:tcPr>
            <w:tcW w:w="5980" w:type="dxa"/>
          </w:tcPr>
          <w:p w:rsidR="007C78AF" w:rsidRDefault="009F1D88">
            <w:r>
              <w:t>2025</w:t>
            </w:r>
            <w:r>
              <w:t>년</w:t>
            </w:r>
            <w:r>
              <w:t xml:space="preserve"> 6</w:t>
            </w:r>
            <w:r>
              <w:t>월</w:t>
            </w:r>
            <w:r>
              <w:t xml:space="preserve"> 4</w:t>
            </w:r>
            <w:r>
              <w:t>일</w:t>
            </w:r>
          </w:p>
        </w:tc>
      </w:tr>
      <w:tr w:rsidR="007C78AF" w:rsidTr="009F1D88">
        <w:tc>
          <w:tcPr>
            <w:tcW w:w="2660" w:type="dxa"/>
          </w:tcPr>
          <w:p w:rsidR="007C78AF" w:rsidRDefault="009F1D88">
            <w:r>
              <w:t>대상</w:t>
            </w:r>
            <w:r>
              <w:t xml:space="preserve"> </w:t>
            </w:r>
            <w:r>
              <w:t>기관</w:t>
            </w:r>
          </w:p>
        </w:tc>
        <w:tc>
          <w:tcPr>
            <w:tcW w:w="5980" w:type="dxa"/>
          </w:tcPr>
          <w:p w:rsidR="007C78AF" w:rsidRDefault="009F1D88">
            <w:pPr>
              <w:rPr>
                <w:lang w:eastAsia="ko-KR"/>
              </w:rPr>
            </w:pPr>
            <w:r>
              <w:rPr>
                <w:lang w:eastAsia="ko-KR"/>
              </w:rPr>
              <w:t>의정부시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평생학습원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시민교육과</w:t>
            </w:r>
          </w:p>
        </w:tc>
      </w:tr>
    </w:tbl>
    <w:p w:rsidR="007C78AF" w:rsidRDefault="007C78AF">
      <w:pPr>
        <w:rPr>
          <w:lang w:eastAsia="ko-KR"/>
        </w:rPr>
      </w:pPr>
    </w:p>
    <w:p w:rsidR="007C78AF" w:rsidRDefault="009F1D88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</w:p>
    <w:p w:rsidR="007C78AF" w:rsidRDefault="009F1D88" w:rsidP="0053306B">
      <w:pPr>
        <w:rPr>
          <w:lang w:eastAsia="ko-KR"/>
        </w:rPr>
      </w:pPr>
      <w:r>
        <w:rPr>
          <w:lang w:eastAsia="ko-KR"/>
        </w:rPr>
        <w:t>기후위기와</w:t>
      </w:r>
      <w:r>
        <w:rPr>
          <w:lang w:eastAsia="ko-KR"/>
        </w:rPr>
        <w:t xml:space="preserve"> </w:t>
      </w:r>
      <w:r>
        <w:rPr>
          <w:lang w:eastAsia="ko-KR"/>
        </w:rPr>
        <w:t>탄소중립은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선택이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필수</w:t>
      </w:r>
      <w:r>
        <w:rPr>
          <w:lang w:eastAsia="ko-KR"/>
        </w:rPr>
        <w:t xml:space="preserve"> </w:t>
      </w:r>
      <w:r>
        <w:rPr>
          <w:lang w:eastAsia="ko-KR"/>
        </w:rPr>
        <w:t>과제이며</w:t>
      </w:r>
      <w:r>
        <w:rPr>
          <w:lang w:eastAsia="ko-KR"/>
        </w:rPr>
        <w:t xml:space="preserve">, </w:t>
      </w:r>
      <w:r>
        <w:rPr>
          <w:lang w:eastAsia="ko-KR"/>
        </w:rPr>
        <w:t>시민의</w:t>
      </w:r>
      <w:r>
        <w:rPr>
          <w:lang w:eastAsia="ko-KR"/>
        </w:rPr>
        <w:t xml:space="preserve"> </w:t>
      </w:r>
      <w:r>
        <w:rPr>
          <w:lang w:eastAsia="ko-KR"/>
        </w:rPr>
        <w:t>인식과</w:t>
      </w:r>
      <w:r>
        <w:rPr>
          <w:lang w:eastAsia="ko-KR"/>
        </w:rPr>
        <w:t xml:space="preserve"> </w:t>
      </w:r>
      <w:r>
        <w:rPr>
          <w:lang w:eastAsia="ko-KR"/>
        </w:rPr>
        <w:t>실천이</w:t>
      </w:r>
      <w:r>
        <w:rPr>
          <w:lang w:eastAsia="ko-KR"/>
        </w:rPr>
        <w:t xml:space="preserve"> </w:t>
      </w:r>
      <w:r>
        <w:rPr>
          <w:lang w:eastAsia="ko-KR"/>
        </w:rPr>
        <w:t>무엇보다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 xml:space="preserve">. 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국산목을</w:t>
      </w:r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체험은</w:t>
      </w:r>
      <w:r>
        <w:rPr>
          <w:lang w:eastAsia="ko-KR"/>
        </w:rPr>
        <w:t xml:space="preserve"> </w:t>
      </w:r>
      <w:r>
        <w:rPr>
          <w:lang w:eastAsia="ko-KR"/>
        </w:rPr>
        <w:t>탄소저장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, </w:t>
      </w:r>
      <w:r>
        <w:rPr>
          <w:lang w:eastAsia="ko-KR"/>
        </w:rPr>
        <w:t>지속가능한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사용의</w:t>
      </w:r>
      <w:r>
        <w:rPr>
          <w:lang w:eastAsia="ko-KR"/>
        </w:rPr>
        <w:t xml:space="preserve"> </w:t>
      </w:r>
      <w:r>
        <w:rPr>
          <w:lang w:eastAsia="ko-KR"/>
        </w:rPr>
        <w:t>중요성을</w:t>
      </w:r>
      <w:r>
        <w:rPr>
          <w:lang w:eastAsia="ko-KR"/>
        </w:rPr>
        <w:t xml:space="preserve"> </w:t>
      </w:r>
      <w:r>
        <w:rPr>
          <w:lang w:eastAsia="ko-KR"/>
        </w:rPr>
        <w:t>느낄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생활밀착형</w:t>
      </w:r>
      <w:r>
        <w:rPr>
          <w:lang w:eastAsia="ko-KR"/>
        </w:rPr>
        <w:t xml:space="preserve"> </w:t>
      </w:r>
      <w:r>
        <w:rPr>
          <w:lang w:eastAsia="ko-KR"/>
        </w:rPr>
        <w:t>환경교육입니다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평생학습을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시민들이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역량을</w:t>
      </w:r>
      <w:r>
        <w:rPr>
          <w:lang w:eastAsia="ko-KR"/>
        </w:rPr>
        <w:t xml:space="preserve"> </w:t>
      </w:r>
      <w:r>
        <w:rPr>
          <w:lang w:eastAsia="ko-KR"/>
        </w:rPr>
        <w:t>키울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실용적이고</w:t>
      </w:r>
      <w:r>
        <w:rPr>
          <w:lang w:eastAsia="ko-KR"/>
        </w:rPr>
        <w:t xml:space="preserve"> </w:t>
      </w:r>
      <w:r>
        <w:rPr>
          <w:lang w:eastAsia="ko-KR"/>
        </w:rPr>
        <w:t>흥미로운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요구됩니다</w:t>
      </w:r>
      <w:r>
        <w:rPr>
          <w:lang w:eastAsia="ko-KR"/>
        </w:rPr>
        <w:t>.</w:t>
      </w:r>
    </w:p>
    <w:p w:rsidR="007C78AF" w:rsidRDefault="009F1D88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</w:p>
    <w:p w:rsidR="007C78AF" w:rsidRDefault="009F1D88" w:rsidP="0053306B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시민들이</w:t>
      </w:r>
      <w:r>
        <w:rPr>
          <w:lang w:eastAsia="ko-KR"/>
        </w:rPr>
        <w:t xml:space="preserve"> </w:t>
      </w:r>
      <w:r>
        <w:rPr>
          <w:lang w:eastAsia="ko-KR"/>
        </w:rPr>
        <w:t>목재를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자연스럽게</w:t>
      </w:r>
      <w:r>
        <w:rPr>
          <w:lang w:eastAsia="ko-KR"/>
        </w:rPr>
        <w:t xml:space="preserve"> </w:t>
      </w:r>
      <w:r>
        <w:rPr>
          <w:lang w:eastAsia="ko-KR"/>
        </w:rPr>
        <w:t>이해하도록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국산목의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환경적</w:t>
      </w:r>
      <w:r>
        <w:rPr>
          <w:lang w:eastAsia="ko-KR"/>
        </w:rPr>
        <w:t xml:space="preserve"> </w:t>
      </w:r>
      <w:r>
        <w:rPr>
          <w:lang w:eastAsia="ko-KR"/>
        </w:rPr>
        <w:t>가치를</w:t>
      </w:r>
      <w:r>
        <w:rPr>
          <w:lang w:eastAsia="ko-KR"/>
        </w:rPr>
        <w:t xml:space="preserve"> </w:t>
      </w:r>
      <w:r>
        <w:rPr>
          <w:lang w:eastAsia="ko-KR"/>
        </w:rPr>
        <w:t>체험을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인식</w:t>
      </w:r>
      <w:r>
        <w:rPr>
          <w:lang w:eastAsia="ko-KR"/>
        </w:rPr>
        <w:br/>
        <w:t xml:space="preserve">- </w:t>
      </w:r>
      <w:r>
        <w:rPr>
          <w:lang w:eastAsia="ko-KR"/>
        </w:rPr>
        <w:t>생활</w:t>
      </w:r>
      <w:r>
        <w:rPr>
          <w:lang w:eastAsia="ko-KR"/>
        </w:rPr>
        <w:t xml:space="preserve"> </w:t>
      </w:r>
      <w:r>
        <w:rPr>
          <w:lang w:eastAsia="ko-KR"/>
        </w:rPr>
        <w:t>속</w:t>
      </w:r>
      <w:r>
        <w:rPr>
          <w:lang w:eastAsia="ko-KR"/>
        </w:rPr>
        <w:t xml:space="preserve"> ESG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문화를</w:t>
      </w:r>
      <w:r>
        <w:rPr>
          <w:lang w:eastAsia="ko-KR"/>
        </w:rPr>
        <w:t xml:space="preserve"> </w:t>
      </w:r>
      <w:r>
        <w:rPr>
          <w:lang w:eastAsia="ko-KR"/>
        </w:rPr>
        <w:t>시민</w:t>
      </w:r>
      <w:r>
        <w:rPr>
          <w:lang w:eastAsia="ko-KR"/>
        </w:rPr>
        <w:t xml:space="preserve"> </w:t>
      </w:r>
      <w:r>
        <w:rPr>
          <w:lang w:eastAsia="ko-KR"/>
        </w:rPr>
        <w:t>중심으로</w:t>
      </w:r>
      <w:r>
        <w:rPr>
          <w:lang w:eastAsia="ko-KR"/>
        </w:rPr>
        <w:t xml:space="preserve"> </w:t>
      </w:r>
      <w:r>
        <w:rPr>
          <w:lang w:eastAsia="ko-KR"/>
        </w:rPr>
        <w:t>확산</w:t>
      </w:r>
    </w:p>
    <w:p w:rsidR="007C78AF" w:rsidRDefault="009F1D88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:rsidR="007C78AF" w:rsidRDefault="009F1D88" w:rsidP="0053306B">
      <w:pPr>
        <w:rPr>
          <w:rFonts w:eastAsia="맑은 고딕" w:hint="eastAsia"/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프로그램명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국산목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체험학습</w:t>
      </w:r>
      <w:r>
        <w:rPr>
          <w:lang w:eastAsia="ko-KR"/>
        </w:rPr>
        <w:br/>
        <w:t xml:space="preserve">- </w:t>
      </w:r>
      <w:r>
        <w:rPr>
          <w:lang w:eastAsia="ko-KR"/>
        </w:rPr>
        <w:t>대상</w:t>
      </w:r>
      <w:r>
        <w:rPr>
          <w:lang w:eastAsia="ko-KR"/>
        </w:rPr>
        <w:t xml:space="preserve">: </w:t>
      </w:r>
      <w:r>
        <w:rPr>
          <w:lang w:eastAsia="ko-KR"/>
        </w:rPr>
        <w:t>의정부시</w:t>
      </w:r>
      <w:r>
        <w:rPr>
          <w:lang w:eastAsia="ko-KR"/>
        </w:rPr>
        <w:t xml:space="preserve"> </w:t>
      </w:r>
      <w:r>
        <w:rPr>
          <w:lang w:eastAsia="ko-KR"/>
        </w:rPr>
        <w:t>시민</w:t>
      </w:r>
      <w:r>
        <w:rPr>
          <w:lang w:eastAsia="ko-KR"/>
        </w:rPr>
        <w:t xml:space="preserve"> (</w:t>
      </w:r>
      <w:r>
        <w:rPr>
          <w:lang w:eastAsia="ko-KR"/>
        </w:rPr>
        <w:t>청소년</w:t>
      </w:r>
      <w:r>
        <w:rPr>
          <w:lang w:eastAsia="ko-KR"/>
        </w:rPr>
        <w:t>~</w:t>
      </w:r>
      <w:r>
        <w:rPr>
          <w:lang w:eastAsia="ko-KR"/>
        </w:rPr>
        <w:t>성인까지</w:t>
      </w:r>
      <w:r>
        <w:rPr>
          <w:lang w:eastAsia="ko-KR"/>
        </w:rPr>
        <w:t xml:space="preserve"> </w:t>
      </w:r>
      <w:r>
        <w:rPr>
          <w:lang w:eastAsia="ko-KR"/>
        </w:rPr>
        <w:t>누구나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)</w:t>
      </w:r>
      <w:r>
        <w:rPr>
          <w:lang w:eastAsia="ko-KR"/>
        </w:rPr>
        <w:br/>
        <w:t xml:space="preserve">- </w:t>
      </w:r>
      <w:r>
        <w:rPr>
          <w:lang w:eastAsia="ko-KR"/>
        </w:rPr>
        <w:t>형태</w:t>
      </w:r>
      <w:r>
        <w:rPr>
          <w:lang w:eastAsia="ko-KR"/>
        </w:rPr>
        <w:t xml:space="preserve">: </w:t>
      </w:r>
      <w:r>
        <w:rPr>
          <w:lang w:eastAsia="ko-KR"/>
        </w:rPr>
        <w:t>평생학습관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연계형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시민</w:t>
      </w:r>
      <w:r>
        <w:rPr>
          <w:lang w:eastAsia="ko-KR"/>
        </w:rPr>
        <w:t xml:space="preserve"> </w:t>
      </w:r>
      <w:r>
        <w:rPr>
          <w:lang w:eastAsia="ko-KR"/>
        </w:rPr>
        <w:t>강좌</w:t>
      </w:r>
      <w:r>
        <w:rPr>
          <w:lang w:eastAsia="ko-KR"/>
        </w:rPr>
        <w:t xml:space="preserve"> (1~2</w:t>
      </w:r>
      <w:r>
        <w:rPr>
          <w:lang w:eastAsia="ko-KR"/>
        </w:rPr>
        <w:t>회기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>)</w:t>
      </w:r>
      <w:r>
        <w:rPr>
          <w:lang w:eastAsia="ko-KR"/>
        </w:rPr>
        <w:br/>
        <w:t xml:space="preserve">- </w:t>
      </w:r>
      <w:r>
        <w:rPr>
          <w:lang w:eastAsia="ko-KR"/>
        </w:rPr>
        <w:t>내용</w:t>
      </w:r>
      <w:r>
        <w:rPr>
          <w:lang w:eastAsia="ko-KR"/>
        </w:rPr>
        <w:t>:</w:t>
      </w:r>
      <w:r>
        <w:rPr>
          <w:lang w:eastAsia="ko-KR"/>
        </w:rPr>
        <w:br/>
      </w:r>
      <w:proofErr w:type="gramStart"/>
      <w:r>
        <w:rPr>
          <w:lang w:eastAsia="ko-KR"/>
        </w:rPr>
        <w:t xml:space="preserve">  1</w:t>
      </w:r>
      <w:r>
        <w:rPr>
          <w:lang w:eastAsia="ko-KR"/>
        </w:rPr>
        <w:t>회기</w:t>
      </w:r>
      <w:proofErr w:type="gramEnd"/>
      <w:r>
        <w:rPr>
          <w:lang w:eastAsia="ko-KR"/>
        </w:rPr>
        <w:t xml:space="preserve"> - </w:t>
      </w:r>
      <w:r>
        <w:rPr>
          <w:lang w:eastAsia="ko-KR"/>
        </w:rPr>
        <w:t>탄소중립</w:t>
      </w:r>
      <w:r>
        <w:rPr>
          <w:lang w:eastAsia="ko-KR"/>
        </w:rPr>
        <w:t xml:space="preserve">, </w:t>
      </w:r>
      <w:r>
        <w:rPr>
          <w:lang w:eastAsia="ko-KR"/>
        </w:rPr>
        <w:t>목재와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이야기</w:t>
      </w:r>
      <w:r>
        <w:rPr>
          <w:lang w:eastAsia="ko-KR"/>
        </w:rPr>
        <w:t xml:space="preserve"> (</w:t>
      </w:r>
      <w:r>
        <w:rPr>
          <w:lang w:eastAsia="ko-KR"/>
        </w:rPr>
        <w:t>이론</w:t>
      </w:r>
      <w:r>
        <w:rPr>
          <w:lang w:eastAsia="ko-KR"/>
        </w:rPr>
        <w:t>+</w:t>
      </w:r>
      <w:r>
        <w:rPr>
          <w:lang w:eastAsia="ko-KR"/>
        </w:rPr>
        <w:t>활동</w:t>
      </w:r>
      <w:r>
        <w:rPr>
          <w:lang w:eastAsia="ko-KR"/>
        </w:rPr>
        <w:t>)</w:t>
      </w:r>
      <w:r>
        <w:rPr>
          <w:lang w:eastAsia="ko-KR"/>
        </w:rPr>
        <w:br/>
        <w:t xml:space="preserve">  2</w:t>
      </w:r>
      <w:r>
        <w:rPr>
          <w:lang w:eastAsia="ko-KR"/>
        </w:rPr>
        <w:t>회기</w:t>
      </w:r>
      <w:r>
        <w:rPr>
          <w:lang w:eastAsia="ko-KR"/>
        </w:rPr>
        <w:t xml:space="preserve"> - </w:t>
      </w:r>
      <w:r>
        <w:rPr>
          <w:lang w:eastAsia="ko-KR"/>
        </w:rPr>
        <w:t>국산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편백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ESG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다짐</w:t>
      </w:r>
      <w:r>
        <w:rPr>
          <w:lang w:eastAsia="ko-KR"/>
        </w:rPr>
        <w:br/>
        <w:t xml:space="preserve">- </w:t>
      </w:r>
      <w:r>
        <w:rPr>
          <w:lang w:eastAsia="ko-KR"/>
        </w:rPr>
        <w:t>운영방식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우스레공방</w:t>
      </w:r>
      <w:proofErr w:type="spellEnd"/>
      <w:r w:rsidR="0053306B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lang w:eastAsia="ko-KR"/>
        </w:rPr>
        <w:t>출강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 w:rsidR="0053306B">
        <w:rPr>
          <w:rFonts w:ascii="바탕" w:eastAsia="바탕" w:hAnsi="바탕" w:cs="바탕" w:hint="eastAsia"/>
          <w:lang w:eastAsia="ko-KR"/>
        </w:rPr>
        <w:t>공방 방문수업</w:t>
      </w:r>
    </w:p>
    <w:p w:rsidR="0053306B" w:rsidRPr="0053306B" w:rsidRDefault="0053306B" w:rsidP="0053306B">
      <w:pPr>
        <w:rPr>
          <w:rFonts w:eastAsia="맑은 고딕" w:hint="eastAsia"/>
          <w:lang w:eastAsia="ko-KR"/>
        </w:rPr>
      </w:pPr>
    </w:p>
    <w:p w:rsidR="007C78AF" w:rsidRDefault="009F1D88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기대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:rsidR="007C78AF" w:rsidRDefault="009F1D88" w:rsidP="0053306B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시민이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실천과</w:t>
      </w:r>
      <w:r>
        <w:rPr>
          <w:lang w:eastAsia="ko-KR"/>
        </w:rPr>
        <w:t xml:space="preserve"> ESG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생활</w:t>
      </w:r>
      <w:r>
        <w:rPr>
          <w:lang w:eastAsia="ko-KR"/>
        </w:rPr>
        <w:t xml:space="preserve"> </w:t>
      </w:r>
      <w:r>
        <w:rPr>
          <w:lang w:eastAsia="ko-KR"/>
        </w:rPr>
        <w:t>속에서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국산목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소비</w:t>
      </w:r>
      <w:r>
        <w:rPr>
          <w:lang w:eastAsia="ko-KR"/>
        </w:rPr>
        <w:t xml:space="preserve"> </w:t>
      </w:r>
      <w:r>
        <w:rPr>
          <w:lang w:eastAsia="ko-KR"/>
        </w:rPr>
        <w:t>확대를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순환</w:t>
      </w:r>
      <w:r>
        <w:rPr>
          <w:lang w:eastAsia="ko-KR"/>
        </w:rPr>
        <w:t xml:space="preserve"> </w:t>
      </w:r>
      <w:r>
        <w:rPr>
          <w:lang w:eastAsia="ko-KR"/>
        </w:rPr>
        <w:t>기여</w:t>
      </w:r>
      <w:r>
        <w:rPr>
          <w:lang w:eastAsia="ko-KR"/>
        </w:rPr>
        <w:br/>
        <w:t xml:space="preserve">- </w:t>
      </w:r>
      <w:r>
        <w:rPr>
          <w:lang w:eastAsia="ko-KR"/>
        </w:rPr>
        <w:t>의정부시의</w:t>
      </w:r>
      <w:r>
        <w:rPr>
          <w:lang w:eastAsia="ko-KR"/>
        </w:rPr>
        <w:t xml:space="preserve"> </w:t>
      </w:r>
      <w:r>
        <w:rPr>
          <w:lang w:eastAsia="ko-KR"/>
        </w:rPr>
        <w:t>환경교육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생태시민</w:t>
      </w:r>
      <w:r>
        <w:rPr>
          <w:lang w:eastAsia="ko-KR"/>
        </w:rPr>
        <w:t xml:space="preserve"> </w:t>
      </w:r>
      <w:r>
        <w:rPr>
          <w:lang w:eastAsia="ko-KR"/>
        </w:rPr>
        <w:t>역량</w:t>
      </w:r>
      <w:r>
        <w:rPr>
          <w:lang w:eastAsia="ko-KR"/>
        </w:rPr>
        <w:t xml:space="preserve"> </w:t>
      </w:r>
      <w:r>
        <w:rPr>
          <w:lang w:eastAsia="ko-KR"/>
        </w:rPr>
        <w:t>강화</w:t>
      </w:r>
    </w:p>
    <w:p w:rsidR="007C78AF" w:rsidRDefault="009F1D88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협조</w:t>
      </w:r>
      <w:r>
        <w:rPr>
          <w:lang w:eastAsia="ko-KR"/>
        </w:rPr>
        <w:t xml:space="preserve"> </w:t>
      </w:r>
      <w:r>
        <w:rPr>
          <w:lang w:eastAsia="ko-KR"/>
        </w:rPr>
        <w:t>요청사항</w:t>
      </w:r>
    </w:p>
    <w:p w:rsidR="007C78AF" w:rsidRDefault="009F1D88" w:rsidP="0053306B">
      <w:pPr>
        <w:rPr>
          <w:lang w:eastAsia="ko-KR"/>
        </w:rPr>
      </w:pPr>
      <w:bookmarkStart w:id="0" w:name="_GoBack"/>
      <w:bookmarkEnd w:id="0"/>
      <w:r>
        <w:rPr>
          <w:lang w:eastAsia="ko-KR"/>
        </w:rPr>
        <w:t xml:space="preserve">- </w:t>
      </w:r>
      <w:r>
        <w:rPr>
          <w:lang w:eastAsia="ko-KR"/>
        </w:rPr>
        <w:t>의정부시</w:t>
      </w:r>
      <w:r>
        <w:rPr>
          <w:lang w:eastAsia="ko-KR"/>
        </w:rPr>
        <w:t xml:space="preserve"> </w:t>
      </w:r>
      <w:r>
        <w:rPr>
          <w:lang w:eastAsia="ko-KR"/>
        </w:rPr>
        <w:t>평생학습관</w:t>
      </w:r>
      <w:r>
        <w:rPr>
          <w:lang w:eastAsia="ko-KR"/>
        </w:rPr>
        <w:t xml:space="preserve"> </w:t>
      </w:r>
      <w:r>
        <w:rPr>
          <w:lang w:eastAsia="ko-KR"/>
        </w:rPr>
        <w:t>시민강좌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·ESG </w:t>
      </w:r>
      <w:r>
        <w:rPr>
          <w:lang w:eastAsia="ko-KR"/>
        </w:rPr>
        <w:t>특화과정으로</w:t>
      </w:r>
      <w:r>
        <w:rPr>
          <w:lang w:eastAsia="ko-KR"/>
        </w:rPr>
        <w:t xml:space="preserve"> </w:t>
      </w:r>
      <w:r>
        <w:rPr>
          <w:lang w:eastAsia="ko-KR"/>
        </w:rPr>
        <w:t>편성</w:t>
      </w:r>
      <w:r>
        <w:rPr>
          <w:lang w:eastAsia="ko-KR"/>
        </w:rPr>
        <w:br/>
        <w:t xml:space="preserve">- </w:t>
      </w:r>
      <w:r>
        <w:rPr>
          <w:lang w:eastAsia="ko-KR"/>
        </w:rPr>
        <w:t>참여자</w:t>
      </w:r>
      <w:r>
        <w:rPr>
          <w:lang w:eastAsia="ko-KR"/>
        </w:rPr>
        <w:t xml:space="preserve"> 1</w:t>
      </w:r>
      <w:r>
        <w:rPr>
          <w:lang w:eastAsia="ko-KR"/>
        </w:rPr>
        <w:t>인당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</w:t>
      </w:r>
      <w:r>
        <w:rPr>
          <w:lang w:eastAsia="ko-KR"/>
        </w:rPr>
        <w:t>재료비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강사비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>
        <w:rPr>
          <w:lang w:eastAsia="ko-KR"/>
        </w:rPr>
        <w:br/>
        <w:t xml:space="preserve">-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홍보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모집</w:t>
      </w:r>
      <w:r>
        <w:rPr>
          <w:lang w:eastAsia="ko-KR"/>
        </w:rPr>
        <w:t xml:space="preserve"> </w:t>
      </w:r>
      <w:r>
        <w:rPr>
          <w:lang w:eastAsia="ko-KR"/>
        </w:rPr>
        <w:t>협조</w:t>
      </w:r>
    </w:p>
    <w:p w:rsidR="007C78AF" w:rsidRDefault="009F1D88">
      <w:pPr>
        <w:pStyle w:val="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첨부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</w:p>
    <w:p w:rsidR="007C78AF" w:rsidRDefault="009F1D88" w:rsidP="0053306B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체험학습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계획안</w:t>
      </w:r>
      <w:r>
        <w:rPr>
          <w:lang w:eastAsia="ko-KR"/>
        </w:rPr>
        <w:br/>
        <w:t xml:space="preserve">2. </w:t>
      </w:r>
      <w:r>
        <w:rPr>
          <w:lang w:eastAsia="ko-KR"/>
        </w:rPr>
        <w:t>탄소저장량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  <w:r>
        <w:rPr>
          <w:lang w:eastAsia="ko-KR"/>
        </w:rPr>
        <w:br/>
        <w:t xml:space="preserve">3.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완성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기관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sectPr w:rsidR="007C78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6E2" w:rsidRDefault="00B146E2" w:rsidP="000136AD">
      <w:pPr>
        <w:spacing w:after="0" w:line="240" w:lineRule="auto"/>
      </w:pPr>
      <w:r>
        <w:separator/>
      </w:r>
    </w:p>
  </w:endnote>
  <w:endnote w:type="continuationSeparator" w:id="0">
    <w:p w:rsidR="00B146E2" w:rsidRDefault="00B146E2" w:rsidP="0001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6E2" w:rsidRDefault="00B146E2" w:rsidP="000136AD">
      <w:pPr>
        <w:spacing w:after="0" w:line="240" w:lineRule="auto"/>
      </w:pPr>
      <w:r>
        <w:separator/>
      </w:r>
    </w:p>
  </w:footnote>
  <w:footnote w:type="continuationSeparator" w:id="0">
    <w:p w:rsidR="00B146E2" w:rsidRDefault="00B146E2" w:rsidP="00013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36AD"/>
    <w:rsid w:val="00034616"/>
    <w:rsid w:val="0006063C"/>
    <w:rsid w:val="0015074B"/>
    <w:rsid w:val="0029639D"/>
    <w:rsid w:val="00326F90"/>
    <w:rsid w:val="0053306B"/>
    <w:rsid w:val="007C78AF"/>
    <w:rsid w:val="009F1D88"/>
    <w:rsid w:val="00AA1D8D"/>
    <w:rsid w:val="00B146E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25E748-6092-4338-92D5-FB3C922D5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Registered User</cp:lastModifiedBy>
  <cp:revision>2</cp:revision>
  <cp:lastPrinted>2025-06-05T03:49:00Z</cp:lastPrinted>
  <dcterms:created xsi:type="dcterms:W3CDTF">2025-06-09T05:39:00Z</dcterms:created>
  <dcterms:modified xsi:type="dcterms:W3CDTF">2025-06-09T05:39:00Z</dcterms:modified>
</cp:coreProperties>
</file>