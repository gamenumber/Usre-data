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72E" w:rsidRDefault="004577F5">
      <w:pPr>
        <w:pStyle w:val="a8"/>
        <w:rPr>
          <w:lang w:eastAsia="ko-KR"/>
        </w:rPr>
      </w:pPr>
      <w:r>
        <w:rPr>
          <w:lang w:eastAsia="ko-KR"/>
        </w:rPr>
        <w:t>탄소중립</w:t>
      </w:r>
      <w:r>
        <w:rPr>
          <w:lang w:eastAsia="ko-KR"/>
        </w:rPr>
        <w:t xml:space="preserve"> </w:t>
      </w:r>
      <w:r>
        <w:rPr>
          <w:lang w:eastAsia="ko-KR"/>
        </w:rPr>
        <w:t>실천</w:t>
      </w:r>
      <w:r>
        <w:rPr>
          <w:lang w:eastAsia="ko-KR"/>
        </w:rPr>
        <w:t xml:space="preserve"> </w:t>
      </w:r>
      <w:r>
        <w:rPr>
          <w:lang w:eastAsia="ko-KR"/>
        </w:rPr>
        <w:t>캠페인</w:t>
      </w:r>
      <w:r>
        <w:rPr>
          <w:lang w:eastAsia="ko-KR"/>
        </w:rPr>
        <w:t xml:space="preserve"> </w:t>
      </w:r>
      <w:r>
        <w:rPr>
          <w:lang w:eastAsia="ko-KR"/>
        </w:rPr>
        <w:t>프로그램</w:t>
      </w:r>
      <w:r>
        <w:rPr>
          <w:lang w:eastAsia="ko-KR"/>
        </w:rPr>
        <w:t xml:space="preserve"> </w:t>
      </w:r>
      <w:r>
        <w:rPr>
          <w:lang w:eastAsia="ko-KR"/>
        </w:rPr>
        <w:t>제안서</w:t>
      </w:r>
    </w:p>
    <w:p w:rsidR="003E172E" w:rsidRDefault="004577F5">
      <w:pPr>
        <w:pStyle w:val="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사업</w:t>
      </w:r>
      <w:r>
        <w:rPr>
          <w:lang w:eastAsia="ko-KR"/>
        </w:rPr>
        <w:t xml:space="preserve"> </w:t>
      </w:r>
      <w:r>
        <w:rPr>
          <w:lang w:eastAsia="ko-KR"/>
        </w:rPr>
        <w:t>개요</w:t>
      </w:r>
    </w:p>
    <w:p w:rsidR="003E172E" w:rsidRDefault="004577F5">
      <w:pPr>
        <w:rPr>
          <w:lang w:eastAsia="ko-KR"/>
        </w:rPr>
      </w:pPr>
      <w:r>
        <w:rPr>
          <w:lang w:eastAsia="ko-KR"/>
        </w:rPr>
        <w:br/>
        <w:t xml:space="preserve">- </w:t>
      </w:r>
      <w:proofErr w:type="spellStart"/>
      <w:r>
        <w:rPr>
          <w:lang w:eastAsia="ko-KR"/>
        </w:rPr>
        <w:t>사업명</w:t>
      </w:r>
      <w:proofErr w:type="spellEnd"/>
      <w:r>
        <w:rPr>
          <w:lang w:eastAsia="ko-KR"/>
        </w:rPr>
        <w:t xml:space="preserve">: </w:t>
      </w:r>
      <w:r>
        <w:rPr>
          <w:lang w:eastAsia="ko-KR"/>
        </w:rPr>
        <w:t>탄소저장량이</w:t>
      </w:r>
      <w:r>
        <w:rPr>
          <w:lang w:eastAsia="ko-KR"/>
        </w:rPr>
        <w:t xml:space="preserve"> </w:t>
      </w:r>
      <w:r>
        <w:rPr>
          <w:lang w:eastAsia="ko-KR"/>
        </w:rPr>
        <w:t>표시된</w:t>
      </w:r>
      <w:r>
        <w:rPr>
          <w:lang w:eastAsia="ko-KR"/>
        </w:rPr>
        <w:t xml:space="preserve"> </w:t>
      </w:r>
      <w:r>
        <w:rPr>
          <w:lang w:eastAsia="ko-KR"/>
        </w:rPr>
        <w:t>국산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편백나무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도마</w:t>
      </w:r>
      <w:r>
        <w:rPr>
          <w:lang w:eastAsia="ko-KR"/>
        </w:rPr>
        <w:t xml:space="preserve"> </w:t>
      </w:r>
      <w:r>
        <w:rPr>
          <w:lang w:eastAsia="ko-KR"/>
        </w:rPr>
        <w:t>만들기</w:t>
      </w:r>
      <w:r>
        <w:rPr>
          <w:lang w:eastAsia="ko-KR"/>
        </w:rPr>
        <w:t xml:space="preserve"> </w:t>
      </w:r>
      <w:r>
        <w:rPr>
          <w:lang w:eastAsia="ko-KR"/>
        </w:rPr>
        <w:t>체험</w:t>
      </w:r>
      <w:r>
        <w:rPr>
          <w:lang w:eastAsia="ko-KR"/>
        </w:rPr>
        <w:t xml:space="preserve"> </w:t>
      </w:r>
      <w:r>
        <w:rPr>
          <w:lang w:eastAsia="ko-KR"/>
        </w:rPr>
        <w:t>프로그램</w:t>
      </w:r>
      <w:r>
        <w:rPr>
          <w:lang w:eastAsia="ko-KR"/>
        </w:rPr>
        <w:br/>
        <w:t xml:space="preserve">- </w:t>
      </w:r>
      <w:r>
        <w:rPr>
          <w:lang w:eastAsia="ko-KR"/>
        </w:rPr>
        <w:t>주관기관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우스레공방</w:t>
      </w:r>
      <w:proofErr w:type="spellEnd"/>
      <w:r>
        <w:rPr>
          <w:lang w:eastAsia="ko-KR"/>
        </w:rPr>
        <w:br/>
        <w:t xml:space="preserve">- </w:t>
      </w:r>
      <w:r>
        <w:rPr>
          <w:lang w:eastAsia="ko-KR"/>
        </w:rPr>
        <w:t>대상</w:t>
      </w:r>
      <w:r>
        <w:rPr>
          <w:lang w:eastAsia="ko-KR"/>
        </w:rPr>
        <w:t xml:space="preserve">: </w:t>
      </w:r>
      <w:r>
        <w:rPr>
          <w:lang w:eastAsia="ko-KR"/>
        </w:rPr>
        <w:t>의정부시</w:t>
      </w:r>
      <w:r>
        <w:rPr>
          <w:lang w:eastAsia="ko-KR"/>
        </w:rPr>
        <w:t xml:space="preserve"> </w:t>
      </w:r>
      <w:r>
        <w:rPr>
          <w:lang w:eastAsia="ko-KR"/>
        </w:rPr>
        <w:t>시민</w:t>
      </w:r>
      <w:r>
        <w:rPr>
          <w:lang w:eastAsia="ko-KR"/>
        </w:rPr>
        <w:t xml:space="preserve">, </w:t>
      </w:r>
      <w:r>
        <w:rPr>
          <w:lang w:eastAsia="ko-KR"/>
        </w:rPr>
        <w:t>의정부시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평생학습원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수강생</w:t>
      </w:r>
      <w:r>
        <w:rPr>
          <w:lang w:eastAsia="ko-KR"/>
        </w:rPr>
        <w:t xml:space="preserve">, </w:t>
      </w:r>
      <w:r>
        <w:rPr>
          <w:lang w:eastAsia="ko-KR"/>
        </w:rPr>
        <w:t>의정부시</w:t>
      </w:r>
      <w:r>
        <w:rPr>
          <w:lang w:eastAsia="ko-KR"/>
        </w:rPr>
        <w:t xml:space="preserve"> </w:t>
      </w:r>
      <w:r>
        <w:rPr>
          <w:lang w:eastAsia="ko-KR"/>
        </w:rPr>
        <w:t>관내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초중고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학생</w:t>
      </w:r>
      <w:r>
        <w:rPr>
          <w:lang w:eastAsia="ko-KR"/>
        </w:rPr>
        <w:br/>
        <w:t xml:space="preserve">- </w:t>
      </w:r>
      <w:r>
        <w:rPr>
          <w:lang w:eastAsia="ko-KR"/>
        </w:rPr>
        <w:t>형태</w:t>
      </w:r>
      <w:r>
        <w:rPr>
          <w:lang w:eastAsia="ko-KR"/>
        </w:rPr>
        <w:t xml:space="preserve">: </w:t>
      </w:r>
      <w:r>
        <w:rPr>
          <w:lang w:eastAsia="ko-KR"/>
        </w:rPr>
        <w:t>탄소중립</w:t>
      </w:r>
      <w:r>
        <w:rPr>
          <w:lang w:eastAsia="ko-KR"/>
        </w:rPr>
        <w:t xml:space="preserve"> </w:t>
      </w:r>
      <w:r>
        <w:rPr>
          <w:lang w:eastAsia="ko-KR"/>
        </w:rPr>
        <w:t>실천</w:t>
      </w:r>
      <w:r>
        <w:rPr>
          <w:lang w:eastAsia="ko-KR"/>
        </w:rPr>
        <w:t xml:space="preserve"> </w:t>
      </w:r>
      <w:r>
        <w:rPr>
          <w:lang w:eastAsia="ko-KR"/>
        </w:rPr>
        <w:t>체험</w:t>
      </w:r>
      <w:r>
        <w:rPr>
          <w:lang w:eastAsia="ko-KR"/>
        </w:rPr>
        <w:t xml:space="preserve"> + </w:t>
      </w:r>
      <w:r>
        <w:rPr>
          <w:lang w:eastAsia="ko-KR"/>
        </w:rPr>
        <w:t>교육</w:t>
      </w:r>
      <w:r>
        <w:rPr>
          <w:lang w:eastAsia="ko-KR"/>
        </w:rPr>
        <w:t xml:space="preserve"> </w:t>
      </w:r>
      <w:r>
        <w:rPr>
          <w:lang w:eastAsia="ko-KR"/>
        </w:rPr>
        <w:t>캠페인</w:t>
      </w:r>
      <w:r>
        <w:rPr>
          <w:lang w:eastAsia="ko-KR"/>
        </w:rPr>
        <w:t xml:space="preserve"> + </w:t>
      </w:r>
      <w:r>
        <w:rPr>
          <w:lang w:eastAsia="ko-KR"/>
        </w:rPr>
        <w:t>결과물</w:t>
      </w:r>
      <w:r>
        <w:rPr>
          <w:lang w:eastAsia="ko-KR"/>
        </w:rPr>
        <w:t xml:space="preserve"> </w:t>
      </w:r>
      <w:r>
        <w:rPr>
          <w:lang w:eastAsia="ko-KR"/>
        </w:rPr>
        <w:t>제작</w:t>
      </w:r>
      <w:r>
        <w:rPr>
          <w:lang w:eastAsia="ko-KR"/>
        </w:rPr>
        <w:br/>
        <w:t xml:space="preserve">- </w:t>
      </w:r>
      <w:r>
        <w:rPr>
          <w:lang w:eastAsia="ko-KR"/>
        </w:rPr>
        <w:t>운영방식</w:t>
      </w:r>
      <w:r>
        <w:rPr>
          <w:lang w:eastAsia="ko-KR"/>
        </w:rPr>
        <w:t xml:space="preserve">: </w:t>
      </w:r>
      <w:r>
        <w:rPr>
          <w:lang w:eastAsia="ko-KR"/>
        </w:rPr>
        <w:t>찾아가는</w:t>
      </w:r>
      <w:r>
        <w:rPr>
          <w:lang w:eastAsia="ko-KR"/>
        </w:rPr>
        <w:t xml:space="preserve"> </w:t>
      </w:r>
      <w:r>
        <w:rPr>
          <w:lang w:eastAsia="ko-KR"/>
        </w:rPr>
        <w:t>목공</w:t>
      </w:r>
      <w:r>
        <w:rPr>
          <w:lang w:eastAsia="ko-KR"/>
        </w:rPr>
        <w:t xml:space="preserve"> </w:t>
      </w:r>
      <w:r>
        <w:rPr>
          <w:lang w:eastAsia="ko-KR"/>
        </w:rPr>
        <w:t>체험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공방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방문형</w:t>
      </w:r>
      <w:proofErr w:type="spellEnd"/>
      <w:r>
        <w:rPr>
          <w:lang w:eastAsia="ko-KR"/>
        </w:rPr>
        <w:br/>
      </w:r>
    </w:p>
    <w:p w:rsidR="003E172E" w:rsidRDefault="004577F5">
      <w:pPr>
        <w:pStyle w:val="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사업</w:t>
      </w:r>
      <w:r>
        <w:rPr>
          <w:lang w:eastAsia="ko-KR"/>
        </w:rPr>
        <w:t xml:space="preserve"> </w:t>
      </w:r>
      <w:r>
        <w:rPr>
          <w:lang w:eastAsia="ko-KR"/>
        </w:rPr>
        <w:t>목적</w:t>
      </w:r>
    </w:p>
    <w:p w:rsidR="003E172E" w:rsidRDefault="004577F5">
      <w:pPr>
        <w:rPr>
          <w:lang w:eastAsia="ko-KR"/>
        </w:rPr>
      </w:pPr>
      <w:r>
        <w:rPr>
          <w:lang w:eastAsia="ko-KR"/>
        </w:rPr>
        <w:br/>
        <w:t xml:space="preserve">- </w:t>
      </w:r>
      <w:r>
        <w:rPr>
          <w:lang w:eastAsia="ko-KR"/>
        </w:rPr>
        <w:t>시민의</w:t>
      </w:r>
      <w:r>
        <w:rPr>
          <w:lang w:eastAsia="ko-KR"/>
        </w:rPr>
        <w:t xml:space="preserve"> </w:t>
      </w:r>
      <w:r>
        <w:rPr>
          <w:lang w:eastAsia="ko-KR"/>
        </w:rPr>
        <w:t>생활</w:t>
      </w:r>
      <w:r>
        <w:rPr>
          <w:lang w:eastAsia="ko-KR"/>
        </w:rPr>
        <w:t xml:space="preserve"> </w:t>
      </w:r>
      <w:r>
        <w:rPr>
          <w:lang w:eastAsia="ko-KR"/>
        </w:rPr>
        <w:t>속</w:t>
      </w:r>
      <w:r>
        <w:rPr>
          <w:lang w:eastAsia="ko-KR"/>
        </w:rPr>
        <w:t xml:space="preserve"> </w:t>
      </w:r>
      <w:r>
        <w:rPr>
          <w:lang w:eastAsia="ko-KR"/>
        </w:rPr>
        <w:t>탄소중립</w:t>
      </w:r>
      <w:r>
        <w:rPr>
          <w:lang w:eastAsia="ko-KR"/>
        </w:rPr>
        <w:t xml:space="preserve"> </w:t>
      </w:r>
      <w:r>
        <w:rPr>
          <w:lang w:eastAsia="ko-KR"/>
        </w:rPr>
        <w:t>실천</w:t>
      </w:r>
      <w:r>
        <w:rPr>
          <w:lang w:eastAsia="ko-KR"/>
        </w:rPr>
        <w:t xml:space="preserve"> </w:t>
      </w:r>
      <w:r>
        <w:rPr>
          <w:lang w:eastAsia="ko-KR"/>
        </w:rPr>
        <w:t>확산</w:t>
      </w:r>
      <w:r>
        <w:rPr>
          <w:lang w:eastAsia="ko-KR"/>
        </w:rPr>
        <w:br/>
        <w:t xml:space="preserve">- </w:t>
      </w:r>
      <w:r>
        <w:rPr>
          <w:lang w:eastAsia="ko-KR"/>
        </w:rPr>
        <w:t>국산</w:t>
      </w:r>
      <w:r>
        <w:rPr>
          <w:lang w:eastAsia="ko-KR"/>
        </w:rPr>
        <w:t xml:space="preserve"> </w:t>
      </w:r>
      <w:r>
        <w:rPr>
          <w:lang w:eastAsia="ko-KR"/>
        </w:rPr>
        <w:t>목재</w:t>
      </w:r>
      <w:r>
        <w:rPr>
          <w:lang w:eastAsia="ko-KR"/>
        </w:rPr>
        <w:t xml:space="preserve"> </w:t>
      </w:r>
      <w:r>
        <w:rPr>
          <w:lang w:eastAsia="ko-KR"/>
        </w:rPr>
        <w:t>활용을</w:t>
      </w:r>
      <w:r>
        <w:rPr>
          <w:lang w:eastAsia="ko-KR"/>
        </w:rPr>
        <w:t xml:space="preserve"> </w:t>
      </w:r>
      <w:r>
        <w:rPr>
          <w:lang w:eastAsia="ko-KR"/>
        </w:rPr>
        <w:t>통한</w:t>
      </w:r>
      <w:r>
        <w:rPr>
          <w:lang w:eastAsia="ko-KR"/>
        </w:rPr>
        <w:t xml:space="preserve"> </w:t>
      </w:r>
      <w:r>
        <w:rPr>
          <w:lang w:eastAsia="ko-KR"/>
        </w:rPr>
        <w:t>탄소저감</w:t>
      </w:r>
      <w:r>
        <w:rPr>
          <w:lang w:eastAsia="ko-KR"/>
        </w:rPr>
        <w:t xml:space="preserve"> </w:t>
      </w:r>
      <w:r>
        <w:rPr>
          <w:lang w:eastAsia="ko-KR"/>
        </w:rPr>
        <w:t>효과</w:t>
      </w:r>
      <w:r>
        <w:rPr>
          <w:lang w:eastAsia="ko-KR"/>
        </w:rPr>
        <w:t xml:space="preserve"> </w:t>
      </w:r>
      <w:r>
        <w:rPr>
          <w:lang w:eastAsia="ko-KR"/>
        </w:rPr>
        <w:t>홍보</w:t>
      </w:r>
      <w:r>
        <w:rPr>
          <w:lang w:eastAsia="ko-KR"/>
        </w:rPr>
        <w:br/>
      </w:r>
      <w:r>
        <w:rPr>
          <w:lang w:eastAsia="ko-KR"/>
        </w:rPr>
        <w:t xml:space="preserve">- </w:t>
      </w:r>
      <w:r>
        <w:rPr>
          <w:lang w:eastAsia="ko-KR"/>
        </w:rPr>
        <w:t>탄소저장량</w:t>
      </w:r>
      <w:r>
        <w:rPr>
          <w:lang w:eastAsia="ko-KR"/>
        </w:rPr>
        <w:t xml:space="preserve"> </w:t>
      </w:r>
      <w:r>
        <w:rPr>
          <w:lang w:eastAsia="ko-KR"/>
        </w:rPr>
        <w:t>표기를</w:t>
      </w:r>
      <w:r>
        <w:rPr>
          <w:lang w:eastAsia="ko-KR"/>
        </w:rPr>
        <w:t xml:space="preserve"> </w:t>
      </w:r>
      <w:r>
        <w:rPr>
          <w:lang w:eastAsia="ko-KR"/>
        </w:rPr>
        <w:t>통한</w:t>
      </w:r>
      <w:r>
        <w:rPr>
          <w:lang w:eastAsia="ko-KR"/>
        </w:rPr>
        <w:t xml:space="preserve"> </w:t>
      </w:r>
      <w:r>
        <w:rPr>
          <w:lang w:eastAsia="ko-KR"/>
        </w:rPr>
        <w:t>시각적</w:t>
      </w:r>
      <w:r>
        <w:rPr>
          <w:lang w:eastAsia="ko-KR"/>
        </w:rPr>
        <w:t>·</w:t>
      </w:r>
      <w:r>
        <w:rPr>
          <w:lang w:eastAsia="ko-KR"/>
        </w:rPr>
        <w:t>직관적</w:t>
      </w:r>
      <w:r>
        <w:rPr>
          <w:lang w:eastAsia="ko-KR"/>
        </w:rPr>
        <w:t xml:space="preserve"> </w:t>
      </w:r>
      <w:r>
        <w:rPr>
          <w:lang w:eastAsia="ko-KR"/>
        </w:rPr>
        <w:t>탄소</w:t>
      </w:r>
      <w:r>
        <w:rPr>
          <w:lang w:eastAsia="ko-KR"/>
        </w:rPr>
        <w:t xml:space="preserve"> </w:t>
      </w:r>
      <w:r>
        <w:rPr>
          <w:lang w:eastAsia="ko-KR"/>
        </w:rPr>
        <w:t>이해</w:t>
      </w:r>
      <w:r>
        <w:rPr>
          <w:lang w:eastAsia="ko-KR"/>
        </w:rPr>
        <w:br/>
        <w:t xml:space="preserve">- </w:t>
      </w:r>
      <w:r>
        <w:rPr>
          <w:lang w:eastAsia="ko-KR"/>
        </w:rPr>
        <w:t>지역기반</w:t>
      </w:r>
      <w:r>
        <w:rPr>
          <w:lang w:eastAsia="ko-KR"/>
        </w:rPr>
        <w:t xml:space="preserve"> </w:t>
      </w:r>
      <w:r>
        <w:rPr>
          <w:lang w:eastAsia="ko-KR"/>
        </w:rPr>
        <w:t>공방의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지속가능한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녹색</w:t>
      </w:r>
      <w:r>
        <w:rPr>
          <w:lang w:eastAsia="ko-KR"/>
        </w:rPr>
        <w:t xml:space="preserve"> </w:t>
      </w:r>
      <w:r>
        <w:rPr>
          <w:lang w:eastAsia="ko-KR"/>
        </w:rPr>
        <w:t>일자리</w:t>
      </w:r>
      <w:r>
        <w:rPr>
          <w:lang w:eastAsia="ko-KR"/>
        </w:rPr>
        <w:t xml:space="preserve"> </w:t>
      </w:r>
      <w:r>
        <w:rPr>
          <w:lang w:eastAsia="ko-KR"/>
        </w:rPr>
        <w:t>연계</w:t>
      </w:r>
      <w:r>
        <w:rPr>
          <w:lang w:eastAsia="ko-KR"/>
        </w:rPr>
        <w:br/>
      </w:r>
    </w:p>
    <w:p w:rsidR="003E172E" w:rsidRDefault="004577F5">
      <w:pPr>
        <w:pStyle w:val="1"/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탄소중립</w:t>
      </w:r>
      <w:r>
        <w:rPr>
          <w:lang w:eastAsia="ko-KR"/>
        </w:rPr>
        <w:t xml:space="preserve"> </w:t>
      </w:r>
      <w:r>
        <w:rPr>
          <w:lang w:eastAsia="ko-KR"/>
        </w:rPr>
        <w:t>정책과의</w:t>
      </w:r>
      <w:r>
        <w:rPr>
          <w:lang w:eastAsia="ko-KR"/>
        </w:rPr>
        <w:t xml:space="preserve"> </w:t>
      </w:r>
      <w:r>
        <w:rPr>
          <w:lang w:eastAsia="ko-KR"/>
        </w:rPr>
        <w:t>정합성</w:t>
      </w:r>
    </w:p>
    <w:p w:rsidR="003E172E" w:rsidRDefault="004577F5">
      <w:r>
        <w:t>✅</w:t>
      </w:r>
      <w:r>
        <w:t xml:space="preserve"> </w:t>
      </w:r>
      <w:proofErr w:type="spellStart"/>
      <w:r>
        <w:t>정책</w:t>
      </w:r>
      <w:proofErr w:type="spellEnd"/>
      <w:r>
        <w:t xml:space="preserve"> </w:t>
      </w:r>
      <w:proofErr w:type="spellStart"/>
      <w:r>
        <w:t>연계</w:t>
      </w:r>
      <w:proofErr w:type="spellEnd"/>
      <w:r>
        <w:t xml:space="preserve"> </w:t>
      </w:r>
      <w:proofErr w:type="spellStart"/>
      <w:r>
        <w:t>방향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172E">
        <w:tc>
          <w:tcPr>
            <w:tcW w:w="4320" w:type="dxa"/>
          </w:tcPr>
          <w:p w:rsidR="003E172E" w:rsidRDefault="004577F5">
            <w:r>
              <w:t>정부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방향</w:t>
            </w:r>
          </w:p>
        </w:tc>
        <w:tc>
          <w:tcPr>
            <w:tcW w:w="4320" w:type="dxa"/>
          </w:tcPr>
          <w:p w:rsidR="003E172E" w:rsidRDefault="004577F5">
            <w:r>
              <w:t>본</w:t>
            </w:r>
            <w:r>
              <w:t xml:space="preserve"> </w:t>
            </w:r>
            <w:r>
              <w:t>프로그램</w:t>
            </w:r>
            <w:r>
              <w:t xml:space="preserve"> </w:t>
            </w:r>
            <w:r>
              <w:t>연계</w:t>
            </w:r>
            <w:r>
              <w:t xml:space="preserve"> </w:t>
            </w:r>
            <w:r>
              <w:t>내용</w:t>
            </w:r>
          </w:p>
        </w:tc>
      </w:tr>
      <w:tr w:rsidR="003E172E">
        <w:tc>
          <w:tcPr>
            <w:tcW w:w="4320" w:type="dxa"/>
          </w:tcPr>
          <w:p w:rsidR="003E172E" w:rsidRDefault="004577F5">
            <w:pPr>
              <w:rPr>
                <w:lang w:eastAsia="ko-KR"/>
              </w:rPr>
            </w:pPr>
            <w:r>
              <w:rPr>
                <w:lang w:eastAsia="ko-KR"/>
              </w:rPr>
              <w:t>생활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속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탄소중립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실천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유도</w:t>
            </w:r>
          </w:p>
        </w:tc>
        <w:tc>
          <w:tcPr>
            <w:tcW w:w="4320" w:type="dxa"/>
          </w:tcPr>
          <w:p w:rsidR="003E172E" w:rsidRDefault="004577F5">
            <w:pPr>
              <w:rPr>
                <w:lang w:eastAsia="ko-KR"/>
              </w:rPr>
            </w:pPr>
            <w:r>
              <w:rPr>
                <w:lang w:eastAsia="ko-KR"/>
              </w:rPr>
              <w:t>일상생활에서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사용하는</w:t>
            </w:r>
            <w:r>
              <w:rPr>
                <w:lang w:eastAsia="ko-KR"/>
              </w:rPr>
              <w:t xml:space="preserve"> ‘</w:t>
            </w:r>
            <w:r>
              <w:rPr>
                <w:lang w:eastAsia="ko-KR"/>
              </w:rPr>
              <w:t>도마</w:t>
            </w:r>
            <w:r>
              <w:rPr>
                <w:lang w:eastAsia="ko-KR"/>
              </w:rPr>
              <w:t>’</w:t>
            </w:r>
            <w:proofErr w:type="spellStart"/>
            <w:r>
              <w:rPr>
                <w:lang w:eastAsia="ko-KR"/>
              </w:rPr>
              <w:t>를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직접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제작하며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친환경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습관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체득</w:t>
            </w:r>
          </w:p>
        </w:tc>
      </w:tr>
      <w:tr w:rsidR="003E172E">
        <w:tc>
          <w:tcPr>
            <w:tcW w:w="4320" w:type="dxa"/>
          </w:tcPr>
          <w:p w:rsidR="003E172E" w:rsidRDefault="004577F5">
            <w:pPr>
              <w:rPr>
                <w:lang w:eastAsia="ko-KR"/>
              </w:rPr>
            </w:pPr>
            <w:r>
              <w:rPr>
                <w:lang w:eastAsia="ko-KR"/>
              </w:rPr>
              <w:t>지역기반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참여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확대</w:t>
            </w:r>
          </w:p>
        </w:tc>
        <w:tc>
          <w:tcPr>
            <w:tcW w:w="4320" w:type="dxa"/>
          </w:tcPr>
          <w:p w:rsidR="003E172E" w:rsidRDefault="004577F5">
            <w:pPr>
              <w:rPr>
                <w:lang w:eastAsia="ko-KR"/>
              </w:rPr>
            </w:pPr>
            <w:r>
              <w:rPr>
                <w:lang w:eastAsia="ko-KR"/>
              </w:rPr>
              <w:t>지역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공방이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직접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운영하며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체험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중심으로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구성</w:t>
            </w:r>
          </w:p>
        </w:tc>
      </w:tr>
      <w:tr w:rsidR="003E172E">
        <w:tc>
          <w:tcPr>
            <w:tcW w:w="4320" w:type="dxa"/>
          </w:tcPr>
          <w:p w:rsidR="003E172E" w:rsidRDefault="004577F5">
            <w:pPr>
              <w:rPr>
                <w:lang w:eastAsia="ko-KR"/>
              </w:rPr>
            </w:pPr>
            <w:r>
              <w:rPr>
                <w:lang w:eastAsia="ko-KR"/>
              </w:rPr>
              <w:t>탄소저감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활동에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인센티브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부여</w:t>
            </w:r>
          </w:p>
        </w:tc>
        <w:tc>
          <w:tcPr>
            <w:tcW w:w="4320" w:type="dxa"/>
          </w:tcPr>
          <w:p w:rsidR="003E172E" w:rsidRDefault="004577F5">
            <w:pPr>
              <w:rPr>
                <w:lang w:eastAsia="ko-KR"/>
              </w:rPr>
            </w:pPr>
            <w:r>
              <w:rPr>
                <w:lang w:eastAsia="ko-KR"/>
              </w:rPr>
              <w:t>국산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목재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사용</w:t>
            </w:r>
            <w:r>
              <w:rPr>
                <w:lang w:eastAsia="ko-KR"/>
              </w:rPr>
              <w:t xml:space="preserve"> → </w:t>
            </w:r>
            <w:proofErr w:type="spellStart"/>
            <w:r>
              <w:rPr>
                <w:lang w:eastAsia="ko-KR"/>
              </w:rPr>
              <w:t>수입재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대체</w:t>
            </w:r>
            <w:r>
              <w:rPr>
                <w:lang w:eastAsia="ko-KR"/>
              </w:rPr>
              <w:t xml:space="preserve"> → </w:t>
            </w:r>
            <w:r>
              <w:rPr>
                <w:lang w:eastAsia="ko-KR"/>
              </w:rPr>
              <w:t>운송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탄소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저감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효과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설명</w:t>
            </w:r>
          </w:p>
        </w:tc>
      </w:tr>
      <w:tr w:rsidR="003E172E">
        <w:tc>
          <w:tcPr>
            <w:tcW w:w="4320" w:type="dxa"/>
          </w:tcPr>
          <w:p w:rsidR="003E172E" w:rsidRDefault="004577F5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체험형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교육</w:t>
            </w:r>
            <w:r>
              <w:rPr>
                <w:lang w:eastAsia="ko-KR"/>
              </w:rPr>
              <w:t>·</w:t>
            </w:r>
            <w:r>
              <w:rPr>
                <w:lang w:eastAsia="ko-KR"/>
              </w:rPr>
              <w:t>홍보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캠페인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강화</w:t>
            </w:r>
          </w:p>
        </w:tc>
        <w:tc>
          <w:tcPr>
            <w:tcW w:w="4320" w:type="dxa"/>
          </w:tcPr>
          <w:p w:rsidR="003E172E" w:rsidRDefault="004577F5">
            <w:pPr>
              <w:rPr>
                <w:lang w:eastAsia="ko-KR"/>
              </w:rPr>
            </w:pPr>
            <w:r>
              <w:rPr>
                <w:lang w:eastAsia="ko-KR"/>
              </w:rPr>
              <w:t>탄소저장량</w:t>
            </w:r>
            <w:r>
              <w:rPr>
                <w:lang w:eastAsia="ko-KR"/>
              </w:rPr>
              <w:t>(</w:t>
            </w:r>
            <w:proofErr w:type="spellStart"/>
            <w:r>
              <w:rPr>
                <w:lang w:eastAsia="ko-KR"/>
              </w:rPr>
              <w:t>gCO</w:t>
            </w:r>
            <w:proofErr w:type="spellEnd"/>
            <w:r>
              <w:rPr>
                <w:lang w:eastAsia="ko-KR"/>
              </w:rPr>
              <w:t xml:space="preserve">₂) </w:t>
            </w:r>
            <w:r>
              <w:rPr>
                <w:lang w:eastAsia="ko-KR"/>
              </w:rPr>
              <w:t>표기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도마를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통해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실천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메시지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지속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노출</w:t>
            </w:r>
          </w:p>
        </w:tc>
      </w:tr>
    </w:tbl>
    <w:p w:rsidR="003E172E" w:rsidRDefault="004577F5">
      <w:pPr>
        <w:rPr>
          <w:lang w:eastAsia="ko-KR"/>
        </w:rPr>
      </w:pPr>
      <w:r>
        <w:rPr>
          <w:lang w:eastAsia="ko-KR"/>
        </w:rPr>
        <w:lastRenderedPageBreak/>
        <w:t>✅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정책</w:t>
      </w:r>
      <w:r>
        <w:rPr>
          <w:lang w:eastAsia="ko-KR"/>
        </w:rPr>
        <w:t xml:space="preserve"> </w:t>
      </w:r>
      <w:r>
        <w:rPr>
          <w:lang w:eastAsia="ko-KR"/>
        </w:rPr>
        <w:t>근거</w:t>
      </w:r>
    </w:p>
    <w:p w:rsidR="003E172E" w:rsidRDefault="004577F5">
      <w:pPr>
        <w:rPr>
          <w:lang w:eastAsia="ko-KR"/>
        </w:rPr>
      </w:pPr>
      <w:r>
        <w:rPr>
          <w:lang w:eastAsia="ko-KR"/>
        </w:rPr>
        <w:br/>
        <w:t xml:space="preserve">- </w:t>
      </w:r>
      <w:r>
        <w:rPr>
          <w:lang w:eastAsia="ko-KR"/>
        </w:rPr>
        <w:t>『제</w:t>
      </w:r>
      <w:r>
        <w:rPr>
          <w:lang w:eastAsia="ko-KR"/>
        </w:rPr>
        <w:t>1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탄소중립</w:t>
      </w:r>
      <w:r>
        <w:rPr>
          <w:lang w:eastAsia="ko-KR"/>
        </w:rPr>
        <w:t>·</w:t>
      </w:r>
      <w:r>
        <w:rPr>
          <w:lang w:eastAsia="ko-KR"/>
        </w:rPr>
        <w:t>녹색성장</w:t>
      </w:r>
      <w:r>
        <w:rPr>
          <w:lang w:eastAsia="ko-KR"/>
        </w:rPr>
        <w:t xml:space="preserve"> </w:t>
      </w:r>
      <w:r>
        <w:rPr>
          <w:lang w:eastAsia="ko-KR"/>
        </w:rPr>
        <w:t>기본계획</w:t>
      </w:r>
      <w:r>
        <w:rPr>
          <w:lang w:eastAsia="ko-KR"/>
        </w:rPr>
        <w:t xml:space="preserve"> (2023~2027)</w:t>
      </w:r>
      <w:r>
        <w:rPr>
          <w:lang w:eastAsia="ko-KR"/>
        </w:rPr>
        <w:t>』</w:t>
      </w:r>
      <w:r>
        <w:rPr>
          <w:lang w:eastAsia="ko-KR"/>
        </w:rPr>
        <w:t>: “</w:t>
      </w:r>
      <w:r>
        <w:rPr>
          <w:lang w:eastAsia="ko-KR"/>
        </w:rPr>
        <w:t>국민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참여형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탄소중립</w:t>
      </w:r>
      <w:r>
        <w:rPr>
          <w:lang w:eastAsia="ko-KR"/>
        </w:rPr>
        <w:t xml:space="preserve"> </w:t>
      </w:r>
      <w:r>
        <w:rPr>
          <w:lang w:eastAsia="ko-KR"/>
        </w:rPr>
        <w:t>실천</w:t>
      </w:r>
      <w:r>
        <w:rPr>
          <w:lang w:eastAsia="ko-KR"/>
        </w:rPr>
        <w:t xml:space="preserve"> </w:t>
      </w:r>
      <w:r>
        <w:rPr>
          <w:lang w:eastAsia="ko-KR"/>
        </w:rPr>
        <w:t>확산</w:t>
      </w:r>
      <w:r>
        <w:rPr>
          <w:lang w:eastAsia="ko-KR"/>
        </w:rPr>
        <w:t>”</w:t>
      </w:r>
      <w:r>
        <w:rPr>
          <w:lang w:eastAsia="ko-KR"/>
        </w:rPr>
        <w:br/>
        <w:t xml:space="preserve">- </w:t>
      </w:r>
      <w:r>
        <w:rPr>
          <w:lang w:eastAsia="ko-KR"/>
        </w:rPr>
        <w:t>『탄소중립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실천포인트제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운영</w:t>
      </w:r>
      <w:r>
        <w:rPr>
          <w:lang w:eastAsia="ko-KR"/>
        </w:rPr>
        <w:t xml:space="preserve"> </w:t>
      </w:r>
      <w:r>
        <w:rPr>
          <w:lang w:eastAsia="ko-KR"/>
        </w:rPr>
        <w:t>지침</w:t>
      </w:r>
      <w:r>
        <w:rPr>
          <w:lang w:eastAsia="ko-KR"/>
        </w:rPr>
        <w:t xml:space="preserve"> (</w:t>
      </w:r>
      <w:r>
        <w:rPr>
          <w:lang w:eastAsia="ko-KR"/>
        </w:rPr>
        <w:t>환경부</w:t>
      </w:r>
      <w:r>
        <w:rPr>
          <w:lang w:eastAsia="ko-KR"/>
        </w:rPr>
        <w:t>, 2024)</w:t>
      </w:r>
      <w:r>
        <w:rPr>
          <w:lang w:eastAsia="ko-KR"/>
        </w:rPr>
        <w:t>』</w:t>
      </w:r>
      <w:r>
        <w:rPr>
          <w:lang w:eastAsia="ko-KR"/>
        </w:rPr>
        <w:br/>
        <w:t xml:space="preserve">-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지자체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탄소중립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시민참여형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공모사업</w:t>
      </w:r>
      <w:r>
        <w:rPr>
          <w:lang w:eastAsia="ko-KR"/>
        </w:rPr>
        <w:t xml:space="preserve"> </w:t>
      </w:r>
      <w:r>
        <w:rPr>
          <w:lang w:eastAsia="ko-KR"/>
        </w:rPr>
        <w:t>지침서</w:t>
      </w:r>
      <w:r>
        <w:rPr>
          <w:lang w:eastAsia="ko-KR"/>
        </w:rPr>
        <w:br/>
      </w:r>
    </w:p>
    <w:p w:rsidR="003E172E" w:rsidRDefault="004577F5">
      <w:pPr>
        <w:pStyle w:val="1"/>
        <w:rPr>
          <w:lang w:eastAsia="ko-KR"/>
        </w:rPr>
      </w:pPr>
      <w:r>
        <w:rPr>
          <w:lang w:eastAsia="ko-KR"/>
        </w:rPr>
        <w:t xml:space="preserve">4. </w:t>
      </w:r>
      <w:r>
        <w:rPr>
          <w:lang w:eastAsia="ko-KR"/>
        </w:rPr>
        <w:t>기대</w:t>
      </w:r>
      <w:r>
        <w:rPr>
          <w:lang w:eastAsia="ko-KR"/>
        </w:rPr>
        <w:t xml:space="preserve"> </w:t>
      </w:r>
      <w:r>
        <w:rPr>
          <w:lang w:eastAsia="ko-KR"/>
        </w:rPr>
        <w:t>효과</w:t>
      </w:r>
    </w:p>
    <w:p w:rsidR="003E172E" w:rsidRDefault="004577F5">
      <w:pPr>
        <w:rPr>
          <w:lang w:eastAsia="ko-KR"/>
        </w:rPr>
      </w:pPr>
      <w:r>
        <w:rPr>
          <w:lang w:eastAsia="ko-KR"/>
        </w:rPr>
        <w:br/>
        <w:t xml:space="preserve">- </w:t>
      </w:r>
      <w:r>
        <w:rPr>
          <w:lang w:eastAsia="ko-KR"/>
        </w:rPr>
        <w:t>탄소중립</w:t>
      </w:r>
      <w:r>
        <w:rPr>
          <w:lang w:eastAsia="ko-KR"/>
        </w:rPr>
        <w:t xml:space="preserve"> </w:t>
      </w:r>
      <w:r>
        <w:rPr>
          <w:lang w:eastAsia="ko-KR"/>
        </w:rPr>
        <w:t>실천</w:t>
      </w:r>
      <w:r>
        <w:rPr>
          <w:lang w:eastAsia="ko-KR"/>
        </w:rPr>
        <w:t xml:space="preserve"> </w:t>
      </w:r>
      <w:r>
        <w:rPr>
          <w:lang w:eastAsia="ko-KR"/>
        </w:rPr>
        <w:t>캠페인</w:t>
      </w:r>
      <w:r>
        <w:rPr>
          <w:lang w:eastAsia="ko-KR"/>
        </w:rPr>
        <w:t xml:space="preserve"> </w:t>
      </w:r>
      <w:r>
        <w:rPr>
          <w:lang w:eastAsia="ko-KR"/>
        </w:rPr>
        <w:t>효과</w:t>
      </w:r>
      <w:r>
        <w:rPr>
          <w:lang w:eastAsia="ko-KR"/>
        </w:rPr>
        <w:t xml:space="preserve">: </w:t>
      </w:r>
      <w:r>
        <w:rPr>
          <w:lang w:eastAsia="ko-KR"/>
        </w:rPr>
        <w:t>시민의</w:t>
      </w:r>
      <w:r>
        <w:rPr>
          <w:lang w:eastAsia="ko-KR"/>
        </w:rPr>
        <w:t xml:space="preserve"> </w:t>
      </w:r>
      <w:r>
        <w:rPr>
          <w:lang w:eastAsia="ko-KR"/>
        </w:rPr>
        <w:t>실천</w:t>
      </w:r>
      <w:r>
        <w:rPr>
          <w:lang w:eastAsia="ko-KR"/>
        </w:rPr>
        <w:t xml:space="preserve"> </w:t>
      </w:r>
      <w:r>
        <w:rPr>
          <w:lang w:eastAsia="ko-KR"/>
        </w:rPr>
        <w:t>체감도</w:t>
      </w:r>
      <w:r>
        <w:rPr>
          <w:lang w:eastAsia="ko-KR"/>
        </w:rPr>
        <w:t xml:space="preserve"> </w:t>
      </w:r>
      <w:r>
        <w:rPr>
          <w:lang w:eastAsia="ko-KR"/>
        </w:rPr>
        <w:t>향상</w:t>
      </w:r>
      <w:r>
        <w:rPr>
          <w:lang w:eastAsia="ko-KR"/>
        </w:rPr>
        <w:br/>
        <w:t xml:space="preserve">- </w:t>
      </w:r>
      <w:r>
        <w:rPr>
          <w:lang w:eastAsia="ko-KR"/>
        </w:rPr>
        <w:t>교육</w:t>
      </w:r>
      <w:r>
        <w:rPr>
          <w:lang w:eastAsia="ko-KR"/>
        </w:rPr>
        <w:t xml:space="preserve"> </w:t>
      </w:r>
      <w:r>
        <w:rPr>
          <w:lang w:eastAsia="ko-KR"/>
        </w:rPr>
        <w:t>효과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초중고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시민</w:t>
      </w:r>
      <w:r>
        <w:rPr>
          <w:lang w:eastAsia="ko-KR"/>
        </w:rPr>
        <w:t xml:space="preserve"> </w:t>
      </w:r>
      <w:r>
        <w:rPr>
          <w:lang w:eastAsia="ko-KR"/>
        </w:rPr>
        <w:t>대상</w:t>
      </w:r>
      <w:r>
        <w:rPr>
          <w:lang w:eastAsia="ko-KR"/>
        </w:rPr>
        <w:t xml:space="preserve"> </w:t>
      </w:r>
      <w:r>
        <w:rPr>
          <w:lang w:eastAsia="ko-KR"/>
        </w:rPr>
        <w:t>기초</w:t>
      </w:r>
      <w:r>
        <w:rPr>
          <w:lang w:eastAsia="ko-KR"/>
        </w:rPr>
        <w:t xml:space="preserve"> </w:t>
      </w:r>
      <w:r>
        <w:rPr>
          <w:lang w:eastAsia="ko-KR"/>
        </w:rPr>
        <w:t>탄소개념</w:t>
      </w:r>
      <w:r>
        <w:rPr>
          <w:lang w:eastAsia="ko-KR"/>
        </w:rPr>
        <w:t xml:space="preserve"> </w:t>
      </w:r>
      <w:r>
        <w:rPr>
          <w:lang w:eastAsia="ko-KR"/>
        </w:rPr>
        <w:t>교육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  <w:r>
        <w:rPr>
          <w:lang w:eastAsia="ko-KR"/>
        </w:rPr>
        <w:br/>
        <w:t xml:space="preserve">- </w:t>
      </w:r>
      <w:r>
        <w:rPr>
          <w:lang w:eastAsia="ko-KR"/>
        </w:rPr>
        <w:t>환경적</w:t>
      </w:r>
      <w:r>
        <w:rPr>
          <w:lang w:eastAsia="ko-KR"/>
        </w:rPr>
        <w:t xml:space="preserve"> </w:t>
      </w:r>
      <w:r>
        <w:rPr>
          <w:lang w:eastAsia="ko-KR"/>
        </w:rPr>
        <w:t>효과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국산목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사용을</w:t>
      </w:r>
      <w:r>
        <w:rPr>
          <w:lang w:eastAsia="ko-KR"/>
        </w:rPr>
        <w:t xml:space="preserve"> </w:t>
      </w:r>
      <w:r>
        <w:rPr>
          <w:lang w:eastAsia="ko-KR"/>
        </w:rPr>
        <w:t>통한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수입재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대체</w:t>
      </w:r>
      <w:r>
        <w:rPr>
          <w:lang w:eastAsia="ko-KR"/>
        </w:rPr>
        <w:t xml:space="preserve"> → </w:t>
      </w:r>
      <w:r>
        <w:rPr>
          <w:lang w:eastAsia="ko-KR"/>
        </w:rPr>
        <w:t>운송</w:t>
      </w:r>
      <w:r>
        <w:rPr>
          <w:lang w:eastAsia="ko-KR"/>
        </w:rPr>
        <w:t xml:space="preserve"> </w:t>
      </w:r>
      <w:r>
        <w:rPr>
          <w:lang w:eastAsia="ko-KR"/>
        </w:rPr>
        <w:t>탄소</w:t>
      </w:r>
      <w:r>
        <w:rPr>
          <w:lang w:eastAsia="ko-KR"/>
        </w:rPr>
        <w:t xml:space="preserve"> </w:t>
      </w:r>
      <w:r>
        <w:rPr>
          <w:lang w:eastAsia="ko-KR"/>
        </w:rPr>
        <w:t>감축</w:t>
      </w:r>
      <w:r>
        <w:rPr>
          <w:lang w:eastAsia="ko-KR"/>
        </w:rPr>
        <w:br/>
        <w:t xml:space="preserve">- </w:t>
      </w:r>
      <w:r>
        <w:rPr>
          <w:lang w:eastAsia="ko-KR"/>
        </w:rPr>
        <w:t>경제적</w:t>
      </w:r>
      <w:r>
        <w:rPr>
          <w:lang w:eastAsia="ko-KR"/>
        </w:rPr>
        <w:t xml:space="preserve"> </w:t>
      </w:r>
      <w:r>
        <w:rPr>
          <w:lang w:eastAsia="ko-KR"/>
        </w:rPr>
        <w:t>효과</w:t>
      </w:r>
      <w:r>
        <w:rPr>
          <w:lang w:eastAsia="ko-KR"/>
        </w:rPr>
        <w:t xml:space="preserve">: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공방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녹색</w:t>
      </w:r>
      <w:r>
        <w:rPr>
          <w:lang w:eastAsia="ko-KR"/>
        </w:rPr>
        <w:t xml:space="preserve"> </w:t>
      </w:r>
      <w:r>
        <w:rPr>
          <w:lang w:eastAsia="ko-KR"/>
        </w:rPr>
        <w:t>일자리와</w:t>
      </w:r>
      <w:r>
        <w:rPr>
          <w:lang w:eastAsia="ko-KR"/>
        </w:rPr>
        <w:t xml:space="preserve"> </w:t>
      </w:r>
      <w:r>
        <w:rPr>
          <w:lang w:eastAsia="ko-KR"/>
        </w:rPr>
        <w:t>연계</w:t>
      </w:r>
      <w:r>
        <w:rPr>
          <w:lang w:eastAsia="ko-KR"/>
        </w:rPr>
        <w:br/>
        <w:t xml:space="preserve">- </w:t>
      </w:r>
      <w:r>
        <w:rPr>
          <w:lang w:eastAsia="ko-KR"/>
        </w:rPr>
        <w:t>홍보</w:t>
      </w:r>
      <w:r>
        <w:rPr>
          <w:lang w:eastAsia="ko-KR"/>
        </w:rPr>
        <w:t xml:space="preserve"> </w:t>
      </w:r>
      <w:r>
        <w:rPr>
          <w:lang w:eastAsia="ko-KR"/>
        </w:rPr>
        <w:t>효과</w:t>
      </w:r>
      <w:r>
        <w:rPr>
          <w:lang w:eastAsia="ko-KR"/>
        </w:rPr>
        <w:t xml:space="preserve">: </w:t>
      </w:r>
      <w:r>
        <w:rPr>
          <w:lang w:eastAsia="ko-KR"/>
        </w:rPr>
        <w:t>완성품</w:t>
      </w:r>
      <w:r>
        <w:rPr>
          <w:lang w:eastAsia="ko-KR"/>
        </w:rPr>
        <w:t>(</w:t>
      </w:r>
      <w:r>
        <w:rPr>
          <w:lang w:eastAsia="ko-KR"/>
        </w:rPr>
        <w:t>도마</w:t>
      </w:r>
      <w:r>
        <w:rPr>
          <w:lang w:eastAsia="ko-KR"/>
        </w:rPr>
        <w:t xml:space="preserve">) </w:t>
      </w:r>
      <w:r>
        <w:rPr>
          <w:lang w:eastAsia="ko-KR"/>
        </w:rPr>
        <w:t>자체에</w:t>
      </w:r>
      <w:r>
        <w:rPr>
          <w:lang w:eastAsia="ko-KR"/>
        </w:rPr>
        <w:t xml:space="preserve"> </w:t>
      </w:r>
      <w:r>
        <w:rPr>
          <w:lang w:eastAsia="ko-KR"/>
        </w:rPr>
        <w:t>탄소저장량</w:t>
      </w:r>
      <w:r>
        <w:rPr>
          <w:lang w:eastAsia="ko-KR"/>
        </w:rPr>
        <w:t xml:space="preserve"> </w:t>
      </w:r>
      <w:r>
        <w:rPr>
          <w:lang w:eastAsia="ko-KR"/>
        </w:rPr>
        <w:t>표기</w:t>
      </w:r>
      <w:r>
        <w:rPr>
          <w:lang w:eastAsia="ko-KR"/>
        </w:rPr>
        <w:t xml:space="preserve"> → </w:t>
      </w:r>
      <w:r>
        <w:rPr>
          <w:lang w:eastAsia="ko-KR"/>
        </w:rPr>
        <w:t>지속</w:t>
      </w:r>
      <w:r>
        <w:rPr>
          <w:lang w:eastAsia="ko-KR"/>
        </w:rPr>
        <w:t xml:space="preserve"> </w:t>
      </w:r>
      <w:r>
        <w:rPr>
          <w:lang w:eastAsia="ko-KR"/>
        </w:rPr>
        <w:t>노출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  <w:r>
        <w:rPr>
          <w:lang w:eastAsia="ko-KR"/>
        </w:rPr>
        <w:br/>
      </w:r>
    </w:p>
    <w:p w:rsidR="003E172E" w:rsidRDefault="004577F5">
      <w:pPr>
        <w:pStyle w:val="1"/>
      </w:pPr>
      <w:r>
        <w:t xml:space="preserve">5. </w:t>
      </w:r>
      <w:proofErr w:type="spellStart"/>
      <w:r>
        <w:t>운영</w:t>
      </w:r>
      <w:proofErr w:type="spellEnd"/>
      <w:r>
        <w:t xml:space="preserve"> </w:t>
      </w:r>
      <w:proofErr w:type="spellStart"/>
      <w:r>
        <w:t>예시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172E">
        <w:tc>
          <w:tcPr>
            <w:tcW w:w="4320" w:type="dxa"/>
          </w:tcPr>
          <w:p w:rsidR="003E172E" w:rsidRDefault="004577F5">
            <w:r>
              <w:t>참가</w:t>
            </w:r>
            <w:r>
              <w:t xml:space="preserve"> </w:t>
            </w:r>
            <w:r>
              <w:t>대상</w:t>
            </w:r>
          </w:p>
        </w:tc>
        <w:tc>
          <w:tcPr>
            <w:tcW w:w="4320" w:type="dxa"/>
          </w:tcPr>
          <w:p w:rsidR="003E172E" w:rsidRDefault="004577F5" w:rsidP="004577F5">
            <w:pPr>
              <w:rPr>
                <w:lang w:eastAsia="ko-KR"/>
              </w:rPr>
            </w:pPr>
            <w:r>
              <w:rPr>
                <w:rFonts w:ascii="바탕" w:eastAsia="바탕" w:hAnsi="바탕" w:cs="바탕" w:hint="eastAsia"/>
                <w:lang w:eastAsia="ko-KR"/>
              </w:rPr>
              <w:t>의정부</w:t>
            </w:r>
            <w:r>
              <w:rPr>
                <w:lang w:eastAsia="ko-KR"/>
              </w:rPr>
              <w:t xml:space="preserve"> </w:t>
            </w:r>
            <w:r>
              <w:rPr>
                <w:rFonts w:ascii="바탕" w:eastAsia="바탕" w:hAnsi="바탕" w:cs="바탕" w:hint="eastAsia"/>
                <w:lang w:eastAsia="ko-KR"/>
              </w:rPr>
              <w:t>시민</w:t>
            </w:r>
            <w:r>
              <w:rPr>
                <w:lang w:eastAsia="ko-KR"/>
              </w:rPr>
              <w:t xml:space="preserve">, </w:t>
            </w:r>
            <w:bookmarkStart w:id="0" w:name="_GoBack"/>
            <w:bookmarkEnd w:id="0"/>
            <w:r>
              <w:rPr>
                <w:lang w:eastAsia="ko-KR"/>
              </w:rPr>
              <w:t xml:space="preserve">, </w:t>
            </w:r>
            <w:r>
              <w:rPr>
                <w:rFonts w:ascii="바탕" w:eastAsia="바탕" w:hAnsi="바탕" w:cs="바탕" w:hint="eastAsia"/>
                <w:lang w:eastAsia="ko-KR"/>
              </w:rPr>
              <w:t>학교</w:t>
            </w:r>
            <w:r>
              <w:rPr>
                <w:lang w:eastAsia="ko-KR"/>
              </w:rPr>
              <w:t xml:space="preserve"> </w:t>
            </w:r>
            <w:r>
              <w:rPr>
                <w:rFonts w:ascii="바탕" w:eastAsia="바탕" w:hAnsi="바탕" w:cs="바탕" w:hint="eastAsia"/>
                <w:lang w:eastAsia="ko-KR"/>
              </w:rPr>
              <w:t>학생</w:t>
            </w:r>
          </w:p>
        </w:tc>
      </w:tr>
      <w:tr w:rsidR="003E172E">
        <w:tc>
          <w:tcPr>
            <w:tcW w:w="4320" w:type="dxa"/>
          </w:tcPr>
          <w:p w:rsidR="003E172E" w:rsidRDefault="004577F5">
            <w:proofErr w:type="spellStart"/>
            <w:r>
              <w:t>운영</w:t>
            </w:r>
            <w:proofErr w:type="spellEnd"/>
            <w:r>
              <w:t xml:space="preserve"> </w:t>
            </w:r>
            <w:proofErr w:type="spellStart"/>
            <w:r>
              <w:t>장소</w:t>
            </w:r>
            <w:proofErr w:type="spellEnd"/>
          </w:p>
        </w:tc>
        <w:tc>
          <w:tcPr>
            <w:tcW w:w="4320" w:type="dxa"/>
          </w:tcPr>
          <w:p w:rsidR="003E172E" w:rsidRDefault="004577F5">
            <w:pPr>
              <w:rPr>
                <w:lang w:eastAsia="ko-KR"/>
              </w:rPr>
            </w:pPr>
            <w:r>
              <w:rPr>
                <w:lang w:eastAsia="ko-KR"/>
              </w:rPr>
              <w:t>공방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또는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출장형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이동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워크숍</w:t>
            </w:r>
          </w:p>
        </w:tc>
      </w:tr>
      <w:tr w:rsidR="003E172E">
        <w:tc>
          <w:tcPr>
            <w:tcW w:w="4320" w:type="dxa"/>
          </w:tcPr>
          <w:p w:rsidR="003E172E" w:rsidRDefault="004577F5">
            <w:proofErr w:type="spellStart"/>
            <w:r>
              <w:t>운영</w:t>
            </w:r>
            <w:proofErr w:type="spellEnd"/>
            <w:r>
              <w:t xml:space="preserve"> </w:t>
            </w:r>
            <w:proofErr w:type="spellStart"/>
            <w:r>
              <w:t>시간</w:t>
            </w:r>
            <w:proofErr w:type="spellEnd"/>
          </w:p>
        </w:tc>
        <w:tc>
          <w:tcPr>
            <w:tcW w:w="4320" w:type="dxa"/>
          </w:tcPr>
          <w:p w:rsidR="003E172E" w:rsidRDefault="004577F5">
            <w:r>
              <w:t>1</w:t>
            </w:r>
            <w:r>
              <w:t>회</w:t>
            </w:r>
            <w:r>
              <w:t xml:space="preserve"> 90~120</w:t>
            </w:r>
            <w:r>
              <w:t>분</w:t>
            </w:r>
            <w:r>
              <w:t xml:space="preserve"> </w:t>
            </w:r>
            <w:r>
              <w:t>내외</w:t>
            </w:r>
          </w:p>
        </w:tc>
      </w:tr>
      <w:tr w:rsidR="003E172E">
        <w:tc>
          <w:tcPr>
            <w:tcW w:w="4320" w:type="dxa"/>
          </w:tcPr>
          <w:p w:rsidR="003E172E" w:rsidRDefault="004577F5">
            <w:r>
              <w:t>구성</w:t>
            </w:r>
          </w:p>
        </w:tc>
        <w:tc>
          <w:tcPr>
            <w:tcW w:w="4320" w:type="dxa"/>
          </w:tcPr>
          <w:p w:rsidR="003E172E" w:rsidRDefault="004577F5">
            <w:pPr>
              <w:rPr>
                <w:lang w:eastAsia="ko-KR"/>
              </w:rPr>
            </w:pPr>
            <w:r>
              <w:rPr>
                <w:lang w:eastAsia="ko-KR"/>
              </w:rPr>
              <w:t>탄소저감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이론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설명</w:t>
            </w:r>
            <w:r>
              <w:rPr>
                <w:lang w:eastAsia="ko-KR"/>
              </w:rPr>
              <w:t xml:space="preserve"> → </w:t>
            </w:r>
            <w:r>
              <w:rPr>
                <w:lang w:eastAsia="ko-KR"/>
              </w:rPr>
              <w:t>도마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제작</w:t>
            </w:r>
            <w:r>
              <w:rPr>
                <w:lang w:eastAsia="ko-KR"/>
              </w:rPr>
              <w:t xml:space="preserve"> → </w:t>
            </w:r>
            <w:r>
              <w:rPr>
                <w:lang w:eastAsia="ko-KR"/>
              </w:rPr>
              <w:t>탄소저장량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표기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스티커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부착</w:t>
            </w:r>
          </w:p>
        </w:tc>
      </w:tr>
      <w:tr w:rsidR="003E172E">
        <w:tc>
          <w:tcPr>
            <w:tcW w:w="4320" w:type="dxa"/>
          </w:tcPr>
          <w:p w:rsidR="003E172E" w:rsidRDefault="004577F5">
            <w:proofErr w:type="spellStart"/>
            <w:r>
              <w:t>결과물</w:t>
            </w:r>
            <w:proofErr w:type="spellEnd"/>
          </w:p>
        </w:tc>
        <w:tc>
          <w:tcPr>
            <w:tcW w:w="4320" w:type="dxa"/>
          </w:tcPr>
          <w:p w:rsidR="003E172E" w:rsidRDefault="004577F5">
            <w:pPr>
              <w:rPr>
                <w:lang w:eastAsia="ko-KR"/>
              </w:rPr>
            </w:pPr>
            <w:r>
              <w:rPr>
                <w:lang w:eastAsia="ko-KR"/>
              </w:rPr>
              <w:t>개</w:t>
            </w:r>
            <w:r>
              <w:rPr>
                <w:lang w:eastAsia="ko-KR"/>
              </w:rPr>
              <w:t>인이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직접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만든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도마</w:t>
            </w:r>
            <w:r>
              <w:rPr>
                <w:lang w:eastAsia="ko-KR"/>
              </w:rPr>
              <w:t xml:space="preserve"> (</w:t>
            </w:r>
            <w:r>
              <w:rPr>
                <w:lang w:eastAsia="ko-KR"/>
              </w:rPr>
              <w:t>국산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편백나무</w:t>
            </w:r>
            <w:proofErr w:type="spellEnd"/>
            <w:r>
              <w:rPr>
                <w:lang w:eastAsia="ko-KR"/>
              </w:rPr>
              <w:t xml:space="preserve">) + </w:t>
            </w:r>
            <w:r>
              <w:rPr>
                <w:lang w:eastAsia="ko-KR"/>
              </w:rPr>
              <w:t>탄소저장량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표기</w:t>
            </w:r>
          </w:p>
        </w:tc>
      </w:tr>
      <w:tr w:rsidR="003E172E">
        <w:tc>
          <w:tcPr>
            <w:tcW w:w="4320" w:type="dxa"/>
          </w:tcPr>
          <w:p w:rsidR="003E172E" w:rsidRDefault="003E172E">
            <w:pPr>
              <w:rPr>
                <w:lang w:eastAsia="ko-KR"/>
              </w:rPr>
            </w:pPr>
          </w:p>
        </w:tc>
        <w:tc>
          <w:tcPr>
            <w:tcW w:w="4320" w:type="dxa"/>
          </w:tcPr>
          <w:p w:rsidR="003E172E" w:rsidRDefault="003E172E">
            <w:pPr>
              <w:rPr>
                <w:lang w:eastAsia="ko-KR"/>
              </w:rPr>
            </w:pPr>
          </w:p>
        </w:tc>
      </w:tr>
    </w:tbl>
    <w:p w:rsidR="003E172E" w:rsidRDefault="004577F5">
      <w:pPr>
        <w:pStyle w:val="1"/>
      </w:pPr>
      <w:r>
        <w:t xml:space="preserve">6. </w:t>
      </w:r>
      <w:proofErr w:type="spellStart"/>
      <w:r>
        <w:t>예산</w:t>
      </w:r>
      <w:proofErr w:type="spellEnd"/>
      <w:r>
        <w:t xml:space="preserve"> </w:t>
      </w:r>
      <w:proofErr w:type="spellStart"/>
      <w:r>
        <w:t>예시</w:t>
      </w:r>
      <w:proofErr w:type="spellEnd"/>
      <w:r>
        <w:t xml:space="preserve"> (</w:t>
      </w:r>
      <w:proofErr w:type="spellStart"/>
      <w:r>
        <w:t>간략</w:t>
      </w:r>
      <w:proofErr w:type="spellEnd"/>
      <w: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E172E">
        <w:tc>
          <w:tcPr>
            <w:tcW w:w="2880" w:type="dxa"/>
          </w:tcPr>
          <w:p w:rsidR="003E172E" w:rsidRDefault="004577F5">
            <w:r>
              <w:t>항목</w:t>
            </w:r>
          </w:p>
        </w:tc>
        <w:tc>
          <w:tcPr>
            <w:tcW w:w="2880" w:type="dxa"/>
          </w:tcPr>
          <w:p w:rsidR="003E172E" w:rsidRDefault="004577F5">
            <w:r>
              <w:t>단가</w:t>
            </w:r>
            <w:r>
              <w:t>(</w:t>
            </w:r>
            <w:r>
              <w:t>예</w:t>
            </w:r>
            <w:r>
              <w:t>)</w:t>
            </w:r>
          </w:p>
        </w:tc>
        <w:tc>
          <w:tcPr>
            <w:tcW w:w="2880" w:type="dxa"/>
          </w:tcPr>
          <w:p w:rsidR="003E172E" w:rsidRDefault="004577F5">
            <w:r>
              <w:t>비고</w:t>
            </w:r>
          </w:p>
        </w:tc>
      </w:tr>
      <w:tr w:rsidR="003E172E">
        <w:tc>
          <w:tcPr>
            <w:tcW w:w="2880" w:type="dxa"/>
          </w:tcPr>
          <w:p w:rsidR="003E172E" w:rsidRDefault="004577F5">
            <w:r>
              <w:t>재료비</w:t>
            </w:r>
          </w:p>
        </w:tc>
        <w:tc>
          <w:tcPr>
            <w:tcW w:w="2880" w:type="dxa"/>
          </w:tcPr>
          <w:p w:rsidR="003E172E" w:rsidRDefault="004577F5">
            <w:r>
              <w:t>20,000</w:t>
            </w:r>
            <w:r>
              <w:t>원</w:t>
            </w:r>
            <w:r>
              <w:t>/</w:t>
            </w:r>
            <w:r>
              <w:t>인</w:t>
            </w:r>
          </w:p>
        </w:tc>
        <w:tc>
          <w:tcPr>
            <w:tcW w:w="2880" w:type="dxa"/>
          </w:tcPr>
          <w:p w:rsidR="003E172E" w:rsidRDefault="004577F5">
            <w:pPr>
              <w:rPr>
                <w:lang w:eastAsia="ko-KR"/>
              </w:rPr>
            </w:pPr>
            <w:r>
              <w:rPr>
                <w:lang w:eastAsia="ko-KR"/>
              </w:rPr>
              <w:t>국산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편백나무</w:t>
            </w:r>
            <w:proofErr w:type="spellEnd"/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식물성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오일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포함</w:t>
            </w:r>
          </w:p>
        </w:tc>
      </w:tr>
      <w:tr w:rsidR="003E172E">
        <w:tc>
          <w:tcPr>
            <w:tcW w:w="2880" w:type="dxa"/>
          </w:tcPr>
          <w:p w:rsidR="003E172E" w:rsidRDefault="004577F5">
            <w:proofErr w:type="spellStart"/>
            <w:r>
              <w:t>강사비</w:t>
            </w:r>
            <w:proofErr w:type="spellEnd"/>
          </w:p>
        </w:tc>
        <w:tc>
          <w:tcPr>
            <w:tcW w:w="2880" w:type="dxa"/>
          </w:tcPr>
          <w:p w:rsidR="003E172E" w:rsidRDefault="004577F5">
            <w:r>
              <w:t>150,000</w:t>
            </w:r>
            <w:r>
              <w:t>원</w:t>
            </w:r>
            <w:r>
              <w:t>/</w:t>
            </w:r>
            <w:r>
              <w:t>회</w:t>
            </w:r>
          </w:p>
        </w:tc>
        <w:tc>
          <w:tcPr>
            <w:tcW w:w="2880" w:type="dxa"/>
          </w:tcPr>
          <w:p w:rsidR="003E172E" w:rsidRDefault="004577F5">
            <w:r>
              <w:t>1</w:t>
            </w:r>
            <w:r>
              <w:t>회당</w:t>
            </w:r>
            <w:r>
              <w:t xml:space="preserve"> 15~20</w:t>
            </w:r>
            <w:r>
              <w:t>인</w:t>
            </w:r>
            <w:r>
              <w:t xml:space="preserve"> </w:t>
            </w:r>
            <w:r>
              <w:t>기준</w:t>
            </w:r>
          </w:p>
        </w:tc>
      </w:tr>
      <w:tr w:rsidR="003E172E">
        <w:tc>
          <w:tcPr>
            <w:tcW w:w="2880" w:type="dxa"/>
          </w:tcPr>
          <w:p w:rsidR="003E172E" w:rsidRDefault="004577F5">
            <w:r>
              <w:lastRenderedPageBreak/>
              <w:t>운영비</w:t>
            </w:r>
            <w:r>
              <w:t>(</w:t>
            </w:r>
            <w:r>
              <w:t>출장</w:t>
            </w:r>
            <w:r>
              <w:t xml:space="preserve">, </w:t>
            </w:r>
            <w:r>
              <w:t>장비</w:t>
            </w:r>
            <w:r>
              <w:t xml:space="preserve"> </w:t>
            </w:r>
            <w:r>
              <w:t>등</w:t>
            </w:r>
            <w:r>
              <w:t>)</w:t>
            </w:r>
          </w:p>
        </w:tc>
        <w:tc>
          <w:tcPr>
            <w:tcW w:w="2880" w:type="dxa"/>
          </w:tcPr>
          <w:p w:rsidR="003E172E" w:rsidRDefault="004577F5">
            <w:r>
              <w:t>50,000</w:t>
            </w:r>
            <w:r>
              <w:t>원</w:t>
            </w:r>
          </w:p>
        </w:tc>
        <w:tc>
          <w:tcPr>
            <w:tcW w:w="2880" w:type="dxa"/>
          </w:tcPr>
          <w:p w:rsidR="003E172E" w:rsidRDefault="004577F5">
            <w:r>
              <w:t>출장형일</w:t>
            </w:r>
            <w:r>
              <w:t xml:space="preserve"> </w:t>
            </w:r>
            <w:r>
              <w:t>경우</w:t>
            </w:r>
          </w:p>
        </w:tc>
      </w:tr>
      <w:tr w:rsidR="003E172E">
        <w:tc>
          <w:tcPr>
            <w:tcW w:w="2880" w:type="dxa"/>
          </w:tcPr>
          <w:p w:rsidR="003E172E" w:rsidRDefault="004577F5">
            <w:r>
              <w:t>홍보</w:t>
            </w:r>
            <w:r>
              <w:t>/</w:t>
            </w:r>
            <w:r>
              <w:t>안전자료</w:t>
            </w:r>
            <w:r>
              <w:t xml:space="preserve"> </w:t>
            </w:r>
            <w:r>
              <w:t>등</w:t>
            </w:r>
          </w:p>
        </w:tc>
        <w:tc>
          <w:tcPr>
            <w:tcW w:w="2880" w:type="dxa"/>
          </w:tcPr>
          <w:p w:rsidR="003E172E" w:rsidRDefault="004577F5">
            <w:r>
              <w:t>20,000</w:t>
            </w:r>
            <w:r>
              <w:t>원</w:t>
            </w:r>
          </w:p>
        </w:tc>
        <w:tc>
          <w:tcPr>
            <w:tcW w:w="2880" w:type="dxa"/>
          </w:tcPr>
          <w:p w:rsidR="003E172E" w:rsidRDefault="004577F5">
            <w:pPr>
              <w:rPr>
                <w:lang w:eastAsia="ko-KR"/>
              </w:rPr>
            </w:pPr>
            <w:r>
              <w:rPr>
                <w:lang w:eastAsia="ko-KR"/>
              </w:rPr>
              <w:t>캠페인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배너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탄소저장량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스티커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등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포함</w:t>
            </w:r>
          </w:p>
        </w:tc>
      </w:tr>
    </w:tbl>
    <w:p w:rsidR="004577F5" w:rsidRDefault="004577F5" w:rsidP="004577F5">
      <w:pPr>
        <w:pStyle w:val="1"/>
        <w:rPr>
          <w:lang w:eastAsia="ko-KR"/>
        </w:rPr>
      </w:pPr>
      <w:r>
        <w:rPr>
          <w:lang w:eastAsia="ko-KR"/>
        </w:rPr>
        <w:t xml:space="preserve">7. </w:t>
      </w:r>
      <w:r>
        <w:rPr>
          <w:rFonts w:ascii="바탕" w:eastAsia="바탕" w:hAnsi="바탕" w:cs="바탕" w:hint="eastAsia"/>
          <w:lang w:eastAsia="ko-KR"/>
        </w:rPr>
        <w:t>사업자</w:t>
      </w:r>
      <w:r>
        <w:rPr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정보</w:t>
      </w:r>
      <w:r>
        <w:rPr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연락처</w:t>
      </w:r>
    </w:p>
    <w:p w:rsidR="004577F5" w:rsidRDefault="004577F5" w:rsidP="004577F5">
      <w:pPr>
        <w:rPr>
          <w:lang w:eastAsia="ko-KR"/>
        </w:rPr>
      </w:pPr>
      <w:r>
        <w:rPr>
          <w:lang w:eastAsia="ko-KR"/>
        </w:rPr>
        <w:br/>
        <w:t xml:space="preserve">- </w:t>
      </w:r>
      <w:r>
        <w:rPr>
          <w:rFonts w:ascii="바탕" w:eastAsia="바탕" w:hAnsi="바탕" w:cs="바탕" w:hint="eastAsia"/>
          <w:lang w:eastAsia="ko-KR"/>
        </w:rPr>
        <w:t>단체명</w:t>
      </w:r>
      <w:r>
        <w:rPr>
          <w:lang w:eastAsia="ko-KR"/>
        </w:rPr>
        <w:t xml:space="preserve">: </w:t>
      </w:r>
      <w:proofErr w:type="spellStart"/>
      <w:r>
        <w:rPr>
          <w:rFonts w:ascii="바탕" w:eastAsia="바탕" w:hAnsi="바탕" w:cs="바탕" w:hint="eastAsia"/>
          <w:lang w:eastAsia="ko-KR"/>
        </w:rPr>
        <w:t>우스레공방</w:t>
      </w:r>
      <w:proofErr w:type="spellEnd"/>
      <w:r>
        <w:rPr>
          <w:lang w:eastAsia="ko-KR"/>
        </w:rPr>
        <w:br/>
        <w:t xml:space="preserve">- </w:t>
      </w:r>
      <w:r>
        <w:rPr>
          <w:rFonts w:ascii="바탕" w:eastAsia="바탕" w:hAnsi="바탕" w:cs="바탕" w:hint="eastAsia"/>
          <w:lang w:eastAsia="ko-KR"/>
        </w:rPr>
        <w:t>대표자</w:t>
      </w:r>
      <w:r>
        <w:rPr>
          <w:lang w:eastAsia="ko-KR"/>
        </w:rPr>
        <w:t xml:space="preserve">: </w:t>
      </w:r>
      <w:r>
        <w:rPr>
          <w:rFonts w:ascii="바탕" w:eastAsia="바탕" w:hAnsi="바탕" w:cs="바탕" w:hint="eastAsia"/>
          <w:lang w:eastAsia="ko-KR"/>
        </w:rPr>
        <w:t>박철민</w:t>
      </w:r>
      <w:r>
        <w:rPr>
          <w:lang w:eastAsia="ko-KR"/>
        </w:rPr>
        <w:br/>
        <w:t xml:space="preserve">- </w:t>
      </w:r>
      <w:r>
        <w:rPr>
          <w:rFonts w:ascii="바탕" w:eastAsia="바탕" w:hAnsi="바탕" w:cs="바탕" w:hint="eastAsia"/>
          <w:lang w:eastAsia="ko-KR"/>
        </w:rPr>
        <w:t>주소</w:t>
      </w:r>
      <w:r>
        <w:rPr>
          <w:lang w:eastAsia="ko-KR"/>
        </w:rPr>
        <w:t xml:space="preserve">: </w:t>
      </w:r>
      <w:r>
        <w:rPr>
          <w:rFonts w:ascii="바탕" w:eastAsia="바탕" w:hAnsi="바탕" w:cs="바탕" w:hint="eastAsia"/>
          <w:lang w:eastAsia="ko-KR"/>
        </w:rPr>
        <w:t>경기도</w:t>
      </w:r>
      <w:r>
        <w:rPr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의정부시</w:t>
      </w:r>
      <w:r>
        <w:rPr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동일로</w:t>
      </w:r>
      <w:r>
        <w:rPr>
          <w:lang w:eastAsia="ko-KR"/>
        </w:rPr>
        <w:t xml:space="preserve"> 513</w:t>
      </w:r>
      <w:r>
        <w:rPr>
          <w:rFonts w:ascii="바탕" w:eastAsia="바탕" w:hAnsi="바탕" w:cs="바탕" w:hint="eastAsia"/>
          <w:lang w:eastAsia="ko-KR"/>
        </w:rPr>
        <w:t>번길</w:t>
      </w:r>
      <w:r>
        <w:rPr>
          <w:lang w:eastAsia="ko-KR"/>
        </w:rPr>
        <w:t xml:space="preserve"> 7</w:t>
      </w:r>
      <w:r>
        <w:rPr>
          <w:lang w:eastAsia="ko-KR"/>
        </w:rPr>
        <w:br/>
        <w:t xml:space="preserve">- </w:t>
      </w:r>
      <w:proofErr w:type="spellStart"/>
      <w:r>
        <w:rPr>
          <w:rFonts w:ascii="바탕" w:eastAsia="바탕" w:hAnsi="바탕" w:cs="바탕" w:hint="eastAsia"/>
          <w:lang w:eastAsia="ko-KR"/>
        </w:rPr>
        <w:t>이메일</w:t>
      </w:r>
      <w:proofErr w:type="spellEnd"/>
      <w:r>
        <w:rPr>
          <w:lang w:eastAsia="ko-KR"/>
        </w:rPr>
        <w:t>: pcm9651@naver.com</w:t>
      </w:r>
      <w:r>
        <w:rPr>
          <w:lang w:eastAsia="ko-KR"/>
        </w:rPr>
        <w:br/>
        <w:t xml:space="preserve">- </w:t>
      </w:r>
      <w:r>
        <w:rPr>
          <w:rFonts w:ascii="바탕" w:eastAsia="바탕" w:hAnsi="바탕" w:cs="바탕" w:hint="eastAsia"/>
          <w:lang w:eastAsia="ko-KR"/>
        </w:rPr>
        <w:t>연락처</w:t>
      </w:r>
      <w:r>
        <w:rPr>
          <w:lang w:eastAsia="ko-KR"/>
        </w:rPr>
        <w:t>: 010-5539-7868</w:t>
      </w:r>
      <w:r>
        <w:rPr>
          <w:lang w:eastAsia="ko-KR"/>
        </w:rPr>
        <w:br/>
      </w:r>
    </w:p>
    <w:p w:rsidR="003E172E" w:rsidRDefault="004577F5" w:rsidP="004577F5">
      <w:pPr>
        <w:pStyle w:val="1"/>
        <w:rPr>
          <w:lang w:eastAsia="ko-KR"/>
        </w:rPr>
      </w:pPr>
      <w:r>
        <w:rPr>
          <w:lang w:eastAsia="ko-KR"/>
        </w:rPr>
        <w:br w:type="page"/>
      </w:r>
    </w:p>
    <w:sectPr w:rsidR="003E17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172E"/>
    <w:rsid w:val="004577F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1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08DD59-FCED-4720-9952-18088E025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198</Words>
  <Characters>1132</Characters>
  <Application>Microsoft Office Word</Application>
  <DocSecurity>0</DocSecurity>
  <Lines>9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1328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Registered User</cp:lastModifiedBy>
  <cp:revision>2</cp:revision>
  <dcterms:created xsi:type="dcterms:W3CDTF">2025-06-14T00:47:00Z</dcterms:created>
  <dcterms:modified xsi:type="dcterms:W3CDTF">2025-06-14T00:47:00Z</dcterms:modified>
</cp:coreProperties>
</file>