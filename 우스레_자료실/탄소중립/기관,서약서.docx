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7D" w:rsidRPr="001E06CA" w:rsidRDefault="000E49ED">
      <w:pPr>
        <w:pStyle w:val="1"/>
        <w:jc w:val="center"/>
        <w:rPr>
          <w:rFonts w:eastAsia="맑은 고딕"/>
          <w:sz w:val="36"/>
          <w:szCs w:val="36"/>
          <w:lang w:eastAsia="ko-KR"/>
        </w:rPr>
      </w:pPr>
      <w:r w:rsidRPr="001E06CA">
        <w:rPr>
          <w:sz w:val="36"/>
          <w:szCs w:val="36"/>
          <w:lang w:eastAsia="ko-KR"/>
        </w:rPr>
        <w:t>탄소중립</w:t>
      </w:r>
      <w:r w:rsidRPr="001E06CA">
        <w:rPr>
          <w:sz w:val="36"/>
          <w:szCs w:val="36"/>
          <w:lang w:eastAsia="ko-KR"/>
        </w:rPr>
        <w:t xml:space="preserve"> </w:t>
      </w:r>
      <w:r w:rsidRPr="001E06CA">
        <w:rPr>
          <w:sz w:val="36"/>
          <w:szCs w:val="36"/>
          <w:lang w:eastAsia="ko-KR"/>
        </w:rPr>
        <w:t>실천</w:t>
      </w:r>
      <w:r w:rsidRPr="001E06CA">
        <w:rPr>
          <w:sz w:val="36"/>
          <w:szCs w:val="36"/>
          <w:lang w:eastAsia="ko-KR"/>
        </w:rPr>
        <w:t xml:space="preserve"> </w:t>
      </w:r>
      <w:r w:rsidRPr="001E06CA">
        <w:rPr>
          <w:sz w:val="36"/>
          <w:szCs w:val="36"/>
          <w:lang w:eastAsia="ko-KR"/>
        </w:rPr>
        <w:t>서약서</w:t>
      </w:r>
    </w:p>
    <w:p w:rsidR="000E49ED" w:rsidRPr="001E06CA" w:rsidRDefault="000E49ED" w:rsidP="000E49ED">
      <w:pPr>
        <w:rPr>
          <w:rFonts w:eastAsia="맑은 고딕"/>
          <w:sz w:val="36"/>
          <w:szCs w:val="36"/>
          <w:lang w:eastAsia="ko-KR"/>
        </w:rPr>
      </w:pPr>
    </w:p>
    <w:p w:rsidR="000E49ED" w:rsidRDefault="000E49ED">
      <w:pPr>
        <w:spacing w:after="240" w:line="360" w:lineRule="auto"/>
        <w:rPr>
          <w:rFonts w:eastAsia="맑은 고딕"/>
          <w:lang w:eastAsia="ko-KR"/>
        </w:rPr>
      </w:pPr>
      <w:r>
        <w:rPr>
          <w:lang w:eastAsia="ko-KR"/>
        </w:rPr>
        <w:t>본인은</w:t>
      </w:r>
      <w:r>
        <w:rPr>
          <w:lang w:eastAsia="ko-KR"/>
        </w:rPr>
        <w:t xml:space="preserve"> </w:t>
      </w:r>
      <w:r>
        <w:rPr>
          <w:lang w:eastAsia="ko-KR"/>
        </w:rPr>
        <w:t>기후위기의</w:t>
      </w:r>
      <w:r>
        <w:rPr>
          <w:lang w:eastAsia="ko-KR"/>
        </w:rPr>
        <w:t xml:space="preserve"> </w:t>
      </w:r>
      <w:r>
        <w:rPr>
          <w:lang w:eastAsia="ko-KR"/>
        </w:rPr>
        <w:t>심각성을</w:t>
      </w:r>
      <w:r>
        <w:rPr>
          <w:lang w:eastAsia="ko-KR"/>
        </w:rPr>
        <w:t xml:space="preserve"> </w:t>
      </w:r>
      <w:r>
        <w:rPr>
          <w:lang w:eastAsia="ko-KR"/>
        </w:rPr>
        <w:t>인식하고</w:t>
      </w:r>
      <w:r>
        <w:rPr>
          <w:lang w:eastAsia="ko-KR"/>
        </w:rPr>
        <w:t xml:space="preserve">, </w:t>
      </w:r>
      <w:r>
        <w:rPr>
          <w:lang w:eastAsia="ko-KR"/>
        </w:rPr>
        <w:t>지구환경</w:t>
      </w:r>
      <w:r>
        <w:rPr>
          <w:lang w:eastAsia="ko-KR"/>
        </w:rPr>
        <w:t xml:space="preserve"> </w:t>
      </w:r>
      <w:r>
        <w:rPr>
          <w:lang w:eastAsia="ko-KR"/>
        </w:rPr>
        <w:t>보호와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지속가능한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미래를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</w:t>
      </w:r>
      <w:r>
        <w:rPr>
          <w:lang w:eastAsia="ko-KR"/>
        </w:rPr>
        <w:t>일상</w:t>
      </w:r>
      <w:r>
        <w:rPr>
          <w:lang w:eastAsia="ko-KR"/>
        </w:rPr>
        <w:t xml:space="preserve"> </w:t>
      </w:r>
      <w:r>
        <w:rPr>
          <w:lang w:eastAsia="ko-KR"/>
        </w:rPr>
        <w:t>속에서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실천에</w:t>
      </w:r>
      <w:r>
        <w:rPr>
          <w:lang w:eastAsia="ko-KR"/>
        </w:rPr>
        <w:t xml:space="preserve"> </w:t>
      </w:r>
      <w:r>
        <w:rPr>
          <w:lang w:eastAsia="ko-KR"/>
        </w:rPr>
        <w:t>적극</w:t>
      </w:r>
      <w:r>
        <w:rPr>
          <w:lang w:eastAsia="ko-KR"/>
        </w:rPr>
        <w:t xml:space="preserve"> </w:t>
      </w:r>
      <w:r>
        <w:rPr>
          <w:lang w:eastAsia="ko-KR"/>
        </w:rPr>
        <w:t>동참할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다짐하며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서약합니다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하나</w:t>
      </w:r>
      <w:proofErr w:type="gramStart"/>
      <w:r>
        <w:rPr>
          <w:lang w:eastAsia="ko-KR"/>
        </w:rPr>
        <w:t xml:space="preserve">, 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>일회용품과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플라스틱</w:t>
      </w:r>
      <w:r>
        <w:rPr>
          <w:lang w:eastAsia="ko-KR"/>
        </w:rPr>
        <w:t xml:space="preserve"> </w:t>
      </w:r>
      <w:r>
        <w:rPr>
          <w:lang w:eastAsia="ko-KR"/>
        </w:rPr>
        <w:t>사용을</w:t>
      </w:r>
      <w:r>
        <w:rPr>
          <w:lang w:eastAsia="ko-KR"/>
        </w:rPr>
        <w:t xml:space="preserve"> </w:t>
      </w:r>
      <w:r>
        <w:rPr>
          <w:lang w:eastAsia="ko-KR"/>
        </w:rPr>
        <w:t>줄이고</w:t>
      </w:r>
      <w:r>
        <w:rPr>
          <w:lang w:eastAsia="ko-KR"/>
        </w:rPr>
        <w:t xml:space="preserve"> </w:t>
      </w:r>
      <w:r>
        <w:rPr>
          <w:lang w:eastAsia="ko-KR"/>
        </w:rPr>
        <w:t>재사용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물품을</w:t>
      </w:r>
      <w:r>
        <w:rPr>
          <w:lang w:eastAsia="ko-KR"/>
        </w:rPr>
        <w:t xml:space="preserve"> </w:t>
      </w:r>
      <w:r>
        <w:rPr>
          <w:lang w:eastAsia="ko-KR"/>
        </w:rPr>
        <w:t>사용하겠습니다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proofErr w:type="gramStart"/>
      <w:r>
        <w:rPr>
          <w:lang w:eastAsia="ko-KR"/>
        </w:rPr>
        <w:t xml:space="preserve">, 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>전기와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물을</w:t>
      </w:r>
      <w:r>
        <w:rPr>
          <w:lang w:eastAsia="ko-KR"/>
        </w:rPr>
        <w:t xml:space="preserve"> </w:t>
      </w:r>
      <w:r>
        <w:rPr>
          <w:lang w:eastAsia="ko-KR"/>
        </w:rPr>
        <w:t>아껴</w:t>
      </w:r>
      <w:r>
        <w:rPr>
          <w:lang w:eastAsia="ko-KR"/>
        </w:rPr>
        <w:t xml:space="preserve"> </w:t>
      </w:r>
      <w:r>
        <w:rPr>
          <w:lang w:eastAsia="ko-KR"/>
        </w:rPr>
        <w:t>쓰고</w:t>
      </w:r>
      <w:r>
        <w:rPr>
          <w:lang w:eastAsia="ko-KR"/>
        </w:rPr>
        <w:t xml:space="preserve"> </w:t>
      </w:r>
      <w:r>
        <w:rPr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lang w:eastAsia="ko-KR"/>
        </w:rPr>
        <w:t>효율을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생활을</w:t>
      </w:r>
      <w:r>
        <w:rPr>
          <w:lang w:eastAsia="ko-KR"/>
        </w:rPr>
        <w:t xml:space="preserve"> </w:t>
      </w:r>
      <w:r>
        <w:rPr>
          <w:lang w:eastAsia="ko-KR"/>
        </w:rPr>
        <w:t>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proofErr w:type="gramStart"/>
      <w:r>
        <w:rPr>
          <w:lang w:eastAsia="ko-KR"/>
        </w:rPr>
        <w:t>,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 xml:space="preserve"> </w:t>
      </w:r>
      <w:r>
        <w:rPr>
          <w:lang w:eastAsia="ko-KR"/>
        </w:rPr>
        <w:t>대중교통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이용과</w:t>
      </w:r>
      <w:r>
        <w:rPr>
          <w:lang w:eastAsia="ko-KR"/>
        </w:rPr>
        <w:t xml:space="preserve"> </w:t>
      </w:r>
      <w:r>
        <w:rPr>
          <w:lang w:eastAsia="ko-KR"/>
        </w:rPr>
        <w:t>걷기</w:t>
      </w:r>
      <w:r>
        <w:rPr>
          <w:lang w:eastAsia="ko-KR"/>
        </w:rPr>
        <w:t xml:space="preserve">,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타기를</w:t>
      </w:r>
      <w:r>
        <w:rPr>
          <w:lang w:eastAsia="ko-KR"/>
        </w:rPr>
        <w:t xml:space="preserve"> </w:t>
      </w:r>
      <w:r>
        <w:rPr>
          <w:lang w:eastAsia="ko-KR"/>
        </w:rPr>
        <w:t>생활화하겠습니다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proofErr w:type="gramStart"/>
      <w:r>
        <w:rPr>
          <w:lang w:eastAsia="ko-KR"/>
        </w:rPr>
        <w:t xml:space="preserve">, 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>음식물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쓰레기를</w:t>
      </w:r>
      <w:r>
        <w:rPr>
          <w:lang w:eastAsia="ko-KR"/>
        </w:rPr>
        <w:t xml:space="preserve"> </w:t>
      </w:r>
      <w:r>
        <w:rPr>
          <w:lang w:eastAsia="ko-KR"/>
        </w:rPr>
        <w:t>줄이고</w:t>
      </w:r>
      <w:r>
        <w:rPr>
          <w:lang w:eastAsia="ko-KR"/>
        </w:rPr>
        <w:t xml:space="preserve">, </w:t>
      </w:r>
      <w:r>
        <w:rPr>
          <w:lang w:eastAsia="ko-KR"/>
        </w:rPr>
        <w:t>친환경</w:t>
      </w:r>
      <w:r>
        <w:rPr>
          <w:lang w:eastAsia="ko-KR"/>
        </w:rPr>
        <w:t xml:space="preserve"> </w:t>
      </w:r>
      <w:r>
        <w:rPr>
          <w:lang w:eastAsia="ko-KR"/>
        </w:rPr>
        <w:t>식생활을</w:t>
      </w:r>
      <w:r>
        <w:rPr>
          <w:lang w:eastAsia="ko-KR"/>
        </w:rPr>
        <w:t xml:space="preserve"> </w:t>
      </w:r>
      <w:r>
        <w:rPr>
          <w:lang w:eastAsia="ko-KR"/>
        </w:rPr>
        <w:t>실천하겠습니다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proofErr w:type="gramStart"/>
      <w:r>
        <w:rPr>
          <w:lang w:eastAsia="ko-KR"/>
        </w:rPr>
        <w:t xml:space="preserve">, 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>국산목제품과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친환경</w:t>
      </w:r>
      <w:r>
        <w:rPr>
          <w:lang w:eastAsia="ko-KR"/>
        </w:rPr>
        <w:t xml:space="preserve"> </w:t>
      </w:r>
      <w:r>
        <w:rPr>
          <w:lang w:eastAsia="ko-KR"/>
        </w:rPr>
        <w:t>제품을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소비하겠습니다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proofErr w:type="gramStart"/>
      <w:r>
        <w:rPr>
          <w:lang w:eastAsia="ko-KR"/>
        </w:rPr>
        <w:t xml:space="preserve">, 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>나무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심기와</w:t>
      </w:r>
      <w:r>
        <w:rPr>
          <w:lang w:eastAsia="ko-KR"/>
        </w:rPr>
        <w:t xml:space="preserve"> </w:t>
      </w:r>
      <w:r>
        <w:rPr>
          <w:lang w:eastAsia="ko-KR"/>
        </w:rPr>
        <w:t>탄소흡수</w:t>
      </w:r>
      <w:r>
        <w:rPr>
          <w:lang w:eastAsia="ko-KR"/>
        </w:rPr>
        <w:t xml:space="preserve"> </w:t>
      </w:r>
      <w:r>
        <w:rPr>
          <w:lang w:eastAsia="ko-KR"/>
        </w:rPr>
        <w:t>활동에</w:t>
      </w:r>
      <w:r>
        <w:rPr>
          <w:lang w:eastAsia="ko-KR"/>
        </w:rPr>
        <w:t xml:space="preserve"> </w:t>
      </w:r>
      <w:r>
        <w:rPr>
          <w:lang w:eastAsia="ko-KR"/>
        </w:rPr>
        <w:t>자발적으로</w:t>
      </w:r>
      <w:r>
        <w:rPr>
          <w:lang w:eastAsia="ko-KR"/>
        </w:rPr>
        <w:t xml:space="preserve"> </w:t>
      </w:r>
      <w:r>
        <w:rPr>
          <w:lang w:eastAsia="ko-KR"/>
        </w:rPr>
        <w:t>참여하겠습니다</w:t>
      </w:r>
      <w:r>
        <w:rPr>
          <w:lang w:eastAsia="ko-KR"/>
        </w:rPr>
        <w:t>.</w:t>
      </w:r>
    </w:p>
    <w:p w:rsidR="005E207D" w:rsidRDefault="000E49ED">
      <w:pPr>
        <w:spacing w:after="240" w:line="360" w:lineRule="auto"/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r>
        <w:rPr>
          <w:lang w:eastAsia="ko-KR"/>
        </w:rPr>
        <w:t xml:space="preserve">, 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실천의</w:t>
      </w:r>
      <w:r>
        <w:rPr>
          <w:lang w:eastAsia="ko-KR"/>
        </w:rPr>
        <w:t xml:space="preserve"> </w:t>
      </w:r>
      <w:r>
        <w:rPr>
          <w:lang w:eastAsia="ko-KR"/>
        </w:rPr>
        <w:t>중요성을</w:t>
      </w:r>
      <w:r>
        <w:rPr>
          <w:lang w:eastAsia="ko-KR"/>
        </w:rPr>
        <w:t xml:space="preserve"> </w:t>
      </w:r>
      <w:r>
        <w:rPr>
          <w:lang w:eastAsia="ko-KR"/>
        </w:rPr>
        <w:t>주변에</w:t>
      </w:r>
      <w:r>
        <w:rPr>
          <w:lang w:eastAsia="ko-KR"/>
        </w:rPr>
        <w:t xml:space="preserve"> </w:t>
      </w:r>
      <w:r>
        <w:rPr>
          <w:lang w:eastAsia="ko-KR"/>
        </w:rPr>
        <w:t>알리고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실천하도록</w:t>
      </w:r>
      <w:r>
        <w:rPr>
          <w:lang w:eastAsia="ko-KR"/>
        </w:rPr>
        <w:t xml:space="preserve"> </w:t>
      </w:r>
      <w:r>
        <w:rPr>
          <w:lang w:eastAsia="ko-KR"/>
        </w:rPr>
        <w:t>노력하겠습니다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서약을</w:t>
      </w:r>
      <w:r>
        <w:rPr>
          <w:lang w:eastAsia="ko-KR"/>
        </w:rPr>
        <w:t xml:space="preserve"> </w:t>
      </w:r>
      <w:r>
        <w:rPr>
          <w:lang w:eastAsia="ko-KR"/>
        </w:rPr>
        <w:t>성실히</w:t>
      </w:r>
      <w:r>
        <w:rPr>
          <w:lang w:eastAsia="ko-KR"/>
        </w:rPr>
        <w:t xml:space="preserve"> </w:t>
      </w:r>
      <w:r>
        <w:rPr>
          <w:lang w:eastAsia="ko-KR"/>
        </w:rPr>
        <w:t>이행하여</w:t>
      </w:r>
      <w:r>
        <w:rPr>
          <w:lang w:eastAsia="ko-KR"/>
        </w:rPr>
        <w:t xml:space="preserve"> </w:t>
      </w:r>
      <w:r>
        <w:rPr>
          <w:lang w:eastAsia="ko-KR"/>
        </w:rPr>
        <w:t>건강한</w:t>
      </w:r>
      <w:r>
        <w:rPr>
          <w:lang w:eastAsia="ko-KR"/>
        </w:rPr>
        <w:t xml:space="preserve"> </w:t>
      </w:r>
      <w:r>
        <w:rPr>
          <w:lang w:eastAsia="ko-KR"/>
        </w:rPr>
        <w:t>지구와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세대를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사회</w:t>
      </w:r>
      <w:r>
        <w:rPr>
          <w:lang w:eastAsia="ko-KR"/>
        </w:rPr>
        <w:t xml:space="preserve"> </w:t>
      </w:r>
      <w:r>
        <w:rPr>
          <w:lang w:eastAsia="ko-KR"/>
        </w:rPr>
        <w:t>실현에</w:t>
      </w:r>
      <w:r>
        <w:rPr>
          <w:lang w:eastAsia="ko-KR"/>
        </w:rPr>
        <w:t xml:space="preserve"> </w:t>
      </w:r>
      <w:r>
        <w:rPr>
          <w:lang w:eastAsia="ko-KR"/>
        </w:rPr>
        <w:t>앞장설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다짐합니다</w:t>
      </w:r>
      <w:r>
        <w:rPr>
          <w:lang w:eastAsia="ko-KR"/>
        </w:rPr>
        <w:t>.</w:t>
      </w:r>
    </w:p>
    <w:p w:rsidR="005E207D" w:rsidRDefault="000E49ED">
      <w:pPr>
        <w:rPr>
          <w:lang w:eastAsia="ko-KR"/>
        </w:rPr>
      </w:pPr>
      <w:r>
        <w:rPr>
          <w:lang w:eastAsia="ko-KR"/>
        </w:rPr>
        <w:br/>
        <w:t>2025</w:t>
      </w:r>
      <w:r>
        <w:rPr>
          <w:lang w:eastAsia="ko-KR"/>
        </w:rPr>
        <w:t>년</w:t>
      </w:r>
      <w:r>
        <w:rPr>
          <w:lang w:eastAsia="ko-KR"/>
        </w:rPr>
        <w:t xml:space="preserve">    </w:t>
      </w:r>
      <w:r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   </w:t>
      </w:r>
      <w:r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일</w:t>
      </w:r>
    </w:p>
    <w:p w:rsidR="005E207D" w:rsidRDefault="000E49ED">
      <w:pPr>
        <w:rPr>
          <w:rFonts w:ascii="바탕" w:eastAsia="바탕" w:hAnsi="바탕" w:cs="바탕"/>
          <w:lang w:eastAsia="ko-KR"/>
        </w:rPr>
      </w:pPr>
      <w:r>
        <w:rPr>
          <w:lang w:eastAsia="ko-KR"/>
        </w:rPr>
        <w:br/>
      </w:r>
      <w:proofErr w:type="spellStart"/>
      <w:r>
        <w:rPr>
          <w:lang w:eastAsia="ko-KR"/>
        </w:rPr>
        <w:t>서약자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성명</w:t>
      </w:r>
      <w:r>
        <w:rPr>
          <w:lang w:eastAsia="ko-KR"/>
        </w:rPr>
        <w:t>: __________________ (</w:t>
      </w:r>
      <w:r>
        <w:rPr>
          <w:lang w:eastAsia="ko-KR"/>
        </w:rPr>
        <w:t>서명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날인</w:t>
      </w:r>
      <w:proofErr w:type="gramStart"/>
      <w:r>
        <w:rPr>
          <w:lang w:eastAsia="ko-KR"/>
        </w:rPr>
        <w:t>)</w:t>
      </w:r>
      <w:r w:rsidR="001E06CA">
        <w:rPr>
          <w:rFonts w:eastAsia="맑은 고딕" w:hint="eastAsia"/>
          <w:lang w:eastAsia="ko-KR"/>
        </w:rPr>
        <w:t xml:space="preserve">      </w:t>
      </w:r>
      <w:r w:rsidR="001E06CA">
        <w:rPr>
          <w:rFonts w:ascii="바탕" w:eastAsia="바탕" w:hAnsi="바탕" w:cs="바탕" w:hint="eastAsia"/>
          <w:lang w:eastAsia="ko-KR"/>
        </w:rPr>
        <w:t>전화번호</w:t>
      </w:r>
      <w:proofErr w:type="gramEnd"/>
    </w:p>
    <w:p w:rsidR="001E06CA" w:rsidRDefault="001E06CA">
      <w:pPr>
        <w:rPr>
          <w:rFonts w:ascii="바탕" w:eastAsia="바탕" w:hAnsi="바탕" w:cs="바탕"/>
          <w:lang w:eastAsia="ko-KR"/>
        </w:rPr>
      </w:pPr>
    </w:p>
    <w:p w:rsidR="001E06CA" w:rsidRPr="001E06CA" w:rsidRDefault="00DC3A7F" w:rsidP="00DC3A7F">
      <w:pPr>
        <w:jc w:val="center"/>
        <w:rPr>
          <w:rFonts w:asciiTheme="minorEastAsia" w:hAnsiTheme="minorEastAsia"/>
          <w:sz w:val="44"/>
          <w:szCs w:val="44"/>
          <w:lang w:eastAsia="ko-KR"/>
        </w:rPr>
      </w:pPr>
      <w:bookmarkStart w:id="0" w:name="_GoBack"/>
      <w:r>
        <w:rPr>
          <w:rFonts w:ascii="바탕" w:eastAsia="바탕" w:hAnsi="바탕" w:cs="바탕" w:hint="eastAsia"/>
          <w:sz w:val="44"/>
          <w:szCs w:val="44"/>
          <w:lang w:eastAsia="ko-KR"/>
        </w:rPr>
        <w:t xml:space="preserve">서울시도봉2동 </w:t>
      </w:r>
      <w:proofErr w:type="spellStart"/>
      <w:r>
        <w:rPr>
          <w:rFonts w:ascii="바탕" w:eastAsia="바탕" w:hAnsi="바탕" w:cs="바탕" w:hint="eastAsia"/>
          <w:sz w:val="44"/>
          <w:szCs w:val="44"/>
          <w:lang w:eastAsia="ko-KR"/>
        </w:rPr>
        <w:t>주민자치센타</w:t>
      </w:r>
      <w:proofErr w:type="spellEnd"/>
      <w:r>
        <w:rPr>
          <w:rFonts w:ascii="바탕" w:eastAsia="바탕" w:hAnsi="바탕" w:cs="바탕" w:hint="eastAsia"/>
          <w:sz w:val="44"/>
          <w:szCs w:val="44"/>
          <w:lang w:eastAsia="ko-KR"/>
        </w:rPr>
        <w:t xml:space="preserve"> 귀중</w:t>
      </w:r>
    </w:p>
    <w:bookmarkEnd w:id="0"/>
    <w:p w:rsidR="001E06CA" w:rsidRPr="001E06CA" w:rsidRDefault="001E06CA" w:rsidP="00DC3A7F">
      <w:pPr>
        <w:jc w:val="center"/>
        <w:rPr>
          <w:rFonts w:asciiTheme="minorEastAsia" w:hAnsiTheme="minorEastAsia"/>
          <w:sz w:val="44"/>
          <w:szCs w:val="44"/>
          <w:lang w:eastAsia="ko-KR"/>
        </w:rPr>
      </w:pPr>
    </w:p>
    <w:sectPr w:rsidR="001E06CA" w:rsidRPr="001E06CA" w:rsidSect="001E06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49ED"/>
    <w:rsid w:val="0015074B"/>
    <w:rsid w:val="001E06CA"/>
    <w:rsid w:val="0029639D"/>
    <w:rsid w:val="00326F90"/>
    <w:rsid w:val="0057280B"/>
    <w:rsid w:val="005E207D"/>
    <w:rsid w:val="00AA1D8D"/>
    <w:rsid w:val="00B47730"/>
    <w:rsid w:val="00CB0664"/>
    <w:rsid w:val="00DC3A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D7FC6A-368A-4E43-A6EE-BD821080B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Registered User</cp:lastModifiedBy>
  <cp:revision>2</cp:revision>
  <cp:lastPrinted>2025-07-14T04:49:00Z</cp:lastPrinted>
  <dcterms:created xsi:type="dcterms:W3CDTF">2025-07-14T05:34:00Z</dcterms:created>
  <dcterms:modified xsi:type="dcterms:W3CDTF">2025-07-14T05:34:00Z</dcterms:modified>
</cp:coreProperties>
</file>